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shd w:val="clear" w:fill="FFFFFF"/>
        <w:spacing w:before="80" w:line="312" w:lineRule="auto"/>
        <w:jc w:val="both"/>
        <w:rPr>
          <w:rFonts w:hint="default" w:ascii="Times New Roman" w:hAnsi="Times New Roman" w:cs="Times New Roman"/>
          <w:color w:val="610B38"/>
          <w:sz w:val="44"/>
          <w:szCs w:val="44"/>
        </w:rPr>
      </w:pPr>
      <w:bookmarkStart w:id="0" w:name="_j7uk9heddscq" w:colFirst="0" w:colLast="0"/>
      <w:bookmarkEnd w:id="0"/>
      <w:r>
        <w:rPr>
          <w:rFonts w:hint="default" w:ascii="Times New Roman" w:hAnsi="Times New Roman" w:cs="Times New Roman"/>
          <w:color w:val="610B38"/>
          <w:sz w:val="44"/>
          <w:szCs w:val="44"/>
          <w:rtl w:val="0"/>
        </w:rPr>
        <w:t>Memory Leak in Java</w:t>
      </w:r>
    </w:p>
    <w:p w14:paraId="00000002">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Java</w:t>
      </w:r>
      <w:r>
        <w:rPr>
          <w:rFonts w:hint="default" w:ascii="Times New Roman" w:hAnsi="Times New Roman" w:eastAsia="Roboto" w:cs="Times New Roman"/>
          <w:color w:val="333333"/>
          <w:sz w:val="24"/>
          <w:szCs w:val="24"/>
          <w:rtl w:val="0"/>
        </w:rPr>
        <w:t xml:space="preserve"> provides out-of-box </w:t>
      </w:r>
      <w:r>
        <w:rPr>
          <w:rFonts w:hint="default" w:ascii="Times New Roman" w:hAnsi="Times New Roman" w:eastAsia="Roboto" w:cs="Times New Roman"/>
          <w:b/>
          <w:color w:val="333333"/>
          <w:sz w:val="24"/>
          <w:szCs w:val="24"/>
          <w:rtl w:val="0"/>
        </w:rPr>
        <w:t>memory management</w:t>
      </w:r>
      <w:r>
        <w:rPr>
          <w:rFonts w:hint="default" w:ascii="Times New Roman" w:hAnsi="Times New Roman" w:eastAsia="Roboto" w:cs="Times New Roman"/>
          <w:color w:val="333333"/>
          <w:sz w:val="24"/>
          <w:szCs w:val="24"/>
          <w:rtl w:val="0"/>
        </w:rPr>
        <w:t>. When we create an object using the new keyword, the JVM automatically allocates memory for that object. If the object is no longer is used by the ap</w:t>
      </w:r>
      <w:bookmarkStart w:id="9" w:name="_GoBack"/>
      <w:bookmarkEnd w:id="9"/>
      <w:r>
        <w:rPr>
          <w:rFonts w:hint="default" w:ascii="Times New Roman" w:hAnsi="Times New Roman" w:eastAsia="Roboto" w:cs="Times New Roman"/>
          <w:color w:val="333333"/>
          <w:sz w:val="24"/>
          <w:szCs w:val="24"/>
          <w:rtl w:val="0"/>
        </w:rPr>
        <w:t xml:space="preserve">plication, the </w:t>
      </w:r>
      <w:r>
        <w:rPr>
          <w:rFonts w:hint="default" w:ascii="Times New Roman" w:hAnsi="Times New Roman" w:eastAsia="Roboto" w:cs="Times New Roman"/>
          <w:b/>
          <w:color w:val="333333"/>
          <w:sz w:val="24"/>
          <w:szCs w:val="24"/>
          <w:rtl w:val="0"/>
        </w:rPr>
        <w:t>garbage collector</w:t>
      </w:r>
      <w:r>
        <w:rPr>
          <w:rFonts w:hint="default" w:ascii="Times New Roman" w:hAnsi="Times New Roman" w:eastAsia="Roboto" w:cs="Times New Roman"/>
          <w:color w:val="333333"/>
          <w:sz w:val="24"/>
          <w:szCs w:val="24"/>
          <w:rtl w:val="0"/>
        </w:rPr>
        <w:t xml:space="preserve"> automatically removes that object and free up space for other applications. Therefore, the programmer need not to manage memory manually like other procedural programming languages (C, and C++). Nevertheless, there is a chance of </w:t>
      </w:r>
      <w:r>
        <w:rPr>
          <w:rFonts w:hint="default" w:ascii="Times New Roman" w:hAnsi="Times New Roman" w:eastAsia="Roboto" w:cs="Times New Roman"/>
          <w:b/>
          <w:color w:val="333333"/>
          <w:sz w:val="24"/>
          <w:szCs w:val="24"/>
          <w:rtl w:val="0"/>
        </w:rPr>
        <w:t>memory leak</w:t>
      </w:r>
      <w:r>
        <w:rPr>
          <w:rFonts w:hint="default" w:ascii="Times New Roman" w:hAnsi="Times New Roman" w:eastAsia="Roboto" w:cs="Times New Roman"/>
          <w:color w:val="333333"/>
          <w:sz w:val="24"/>
          <w:szCs w:val="24"/>
          <w:rtl w:val="0"/>
        </w:rPr>
        <w:t xml:space="preserve"> in a Java application. In this section, we will understand </w:t>
      </w:r>
      <w:r>
        <w:rPr>
          <w:rFonts w:hint="default" w:ascii="Times New Roman" w:hAnsi="Times New Roman" w:eastAsia="Roboto" w:cs="Times New Roman"/>
          <w:b/>
          <w:color w:val="333333"/>
          <w:sz w:val="24"/>
          <w:szCs w:val="24"/>
          <w:rtl w:val="0"/>
        </w:rPr>
        <w:t>what is a memory leak in Java</w:t>
      </w:r>
      <w:r>
        <w:rPr>
          <w:rFonts w:hint="default" w:ascii="Times New Roman" w:hAnsi="Times New Roman" w:eastAsia="Roboto" w:cs="Times New Roman"/>
          <w:color w:val="333333"/>
          <w:sz w:val="24"/>
          <w:szCs w:val="24"/>
          <w:rtl w:val="0"/>
        </w:rPr>
        <w:t xml:space="preserve">, its causes, detect and fixing of </w:t>
      </w:r>
      <w:r>
        <w:rPr>
          <w:rFonts w:hint="default" w:ascii="Times New Roman" w:hAnsi="Times New Roman" w:eastAsia="Roboto" w:cs="Times New Roman"/>
          <w:b/>
          <w:color w:val="333333"/>
          <w:sz w:val="24"/>
          <w:szCs w:val="24"/>
          <w:rtl w:val="0"/>
        </w:rPr>
        <w:t>memory leaks</w:t>
      </w:r>
      <w:r>
        <w:rPr>
          <w:rFonts w:hint="default" w:ascii="Times New Roman" w:hAnsi="Times New Roman" w:eastAsia="Roboto" w:cs="Times New Roman"/>
          <w:color w:val="333333"/>
          <w:sz w:val="24"/>
          <w:szCs w:val="24"/>
          <w:rtl w:val="0"/>
        </w:rPr>
        <w:t>.</w:t>
      </w:r>
    </w:p>
    <w:p w14:paraId="00000003">
      <w:pPr>
        <w:pStyle w:val="3"/>
        <w:keepNext w:val="0"/>
        <w:keepLines w:val="0"/>
        <w:shd w:val="clear" w:fill="FFFFFF"/>
        <w:spacing w:after="80" w:line="312" w:lineRule="auto"/>
        <w:jc w:val="both"/>
        <w:rPr>
          <w:rFonts w:hint="default" w:ascii="Times New Roman" w:hAnsi="Times New Roman" w:cs="Times New Roman"/>
          <w:color w:val="610B38"/>
          <w:sz w:val="38"/>
          <w:szCs w:val="38"/>
        </w:rPr>
      </w:pPr>
      <w:bookmarkStart w:id="1" w:name="_pb066y36ip9i" w:colFirst="0" w:colLast="0"/>
      <w:bookmarkEnd w:id="1"/>
      <w:r>
        <w:rPr>
          <w:rFonts w:hint="default" w:ascii="Times New Roman" w:hAnsi="Times New Roman" w:cs="Times New Roman"/>
          <w:color w:val="610B38"/>
          <w:sz w:val="38"/>
          <w:szCs w:val="38"/>
          <w:rtl w:val="0"/>
        </w:rPr>
        <w:t>What is memory leak in Java?</w:t>
      </w:r>
    </w:p>
    <w:p w14:paraId="00000004">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 xml:space="preserve">In </w:t>
      </w:r>
      <w:r>
        <w:rPr>
          <w:rFonts w:hint="default" w:ascii="Times New Roman" w:hAnsi="Times New Roman" w:cs="Times New Roman"/>
        </w:rPr>
        <w:fldChar w:fldCharType="begin"/>
      </w:r>
      <w:r>
        <w:rPr>
          <w:rFonts w:hint="default" w:ascii="Times New Roman" w:hAnsi="Times New Roman" w:cs="Times New Roman"/>
        </w:rPr>
        <w:instrText xml:space="preserve"> HYPERLINK "https://www.javatpoint.com/java-tutorial" \h </w:instrText>
      </w:r>
      <w:r>
        <w:rPr>
          <w:rFonts w:hint="default" w:ascii="Times New Roman" w:hAnsi="Times New Roman" w:cs="Times New Roman"/>
        </w:rPr>
        <w:fldChar w:fldCharType="separate"/>
      </w:r>
      <w:r>
        <w:rPr>
          <w:rFonts w:hint="default" w:ascii="Times New Roman" w:hAnsi="Times New Roman" w:eastAsia="Roboto" w:cs="Times New Roman"/>
          <w:color w:val="008000"/>
          <w:sz w:val="24"/>
          <w:szCs w:val="24"/>
          <w:rtl w:val="0"/>
        </w:rPr>
        <w:t>Java</w:t>
      </w:r>
      <w:r>
        <w:rPr>
          <w:rFonts w:hint="default" w:ascii="Times New Roman" w:hAnsi="Times New Roman" w:eastAsia="Roboto" w:cs="Times New Roman"/>
          <w:color w:val="008000"/>
          <w:sz w:val="24"/>
          <w:szCs w:val="24"/>
          <w:rtl w:val="0"/>
        </w:rPr>
        <w:fldChar w:fldCharType="end"/>
      </w:r>
      <w:r>
        <w:rPr>
          <w:rFonts w:hint="default" w:ascii="Times New Roman" w:hAnsi="Times New Roman" w:eastAsia="Roboto" w:cs="Times New Roman"/>
          <w:color w:val="333333"/>
          <w:sz w:val="24"/>
          <w:szCs w:val="24"/>
          <w:rtl w:val="0"/>
        </w:rPr>
        <w:t xml:space="preserve">, the </w:t>
      </w:r>
      <w:r>
        <w:rPr>
          <w:rFonts w:hint="default" w:ascii="Times New Roman" w:hAnsi="Times New Roman" w:eastAsia="Roboto" w:cs="Times New Roman"/>
          <w:b/>
          <w:color w:val="333333"/>
          <w:sz w:val="24"/>
          <w:szCs w:val="24"/>
          <w:rtl w:val="0"/>
        </w:rPr>
        <w:t>memory leak</w:t>
      </w:r>
      <w:r>
        <w:rPr>
          <w:rFonts w:hint="default" w:ascii="Times New Roman" w:hAnsi="Times New Roman" w:eastAsia="Roboto" w:cs="Times New Roman"/>
          <w:color w:val="333333"/>
          <w:sz w:val="24"/>
          <w:szCs w:val="24"/>
          <w:rtl w:val="0"/>
        </w:rPr>
        <w:t xml:space="preserve"> is a situation when the garbage collector does not recognize the unused objects and they remain in the memory indefinitely that reduces the amount of memory allocated to the application. Because the unused objects still being referenced that may lead to </w:t>
      </w:r>
      <w:r>
        <w:rPr>
          <w:rFonts w:hint="default" w:ascii="Times New Roman" w:hAnsi="Times New Roman" w:eastAsia="Roboto" w:cs="Times New Roman"/>
          <w:b/>
          <w:color w:val="333333"/>
          <w:sz w:val="24"/>
          <w:szCs w:val="24"/>
          <w:rtl w:val="0"/>
        </w:rPr>
        <w:t>OutOfMemoryError.</w:t>
      </w:r>
      <w:r>
        <w:rPr>
          <w:rFonts w:hint="default" w:ascii="Times New Roman" w:hAnsi="Times New Roman" w:eastAsia="Roboto" w:cs="Times New Roman"/>
          <w:color w:val="333333"/>
          <w:sz w:val="24"/>
          <w:szCs w:val="24"/>
          <w:rtl w:val="0"/>
        </w:rPr>
        <w:t xml:space="preserve"> It also affects the reliability of the application. The following figure represents the memory leak.</w:t>
      </w:r>
    </w:p>
    <w:p w14:paraId="00000005">
      <w:pPr>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Pr>
        <w:drawing>
          <wp:inline distT="114300" distB="114300" distL="114300" distR="114300">
            <wp:extent cx="4686300" cy="2752725"/>
            <wp:effectExtent l="0" t="0" r="0" b="0"/>
            <wp:docPr id="2" name="image2.png" descr="Memory Leak in Java"/>
            <wp:cNvGraphicFramePr/>
            <a:graphic xmlns:a="http://schemas.openxmlformats.org/drawingml/2006/main">
              <a:graphicData uri="http://schemas.openxmlformats.org/drawingml/2006/picture">
                <pic:pic xmlns:pic="http://schemas.openxmlformats.org/drawingml/2006/picture">
                  <pic:nvPicPr>
                    <pic:cNvPr id="2" name="image2.png" descr="Memory Leak in Java"/>
                    <pic:cNvPicPr preferRelativeResize="0"/>
                  </pic:nvPicPr>
                  <pic:blipFill>
                    <a:blip r:embed="rId6"/>
                    <a:srcRect/>
                    <a:stretch>
                      <a:fillRect/>
                    </a:stretch>
                  </pic:blipFill>
                  <pic:spPr>
                    <a:xfrm>
                      <a:off x="0" y="0"/>
                      <a:ext cx="4686300" cy="2752725"/>
                    </a:xfrm>
                    <a:prstGeom prst="rect">
                      <a:avLst/>
                    </a:prstGeom>
                  </pic:spPr>
                </pic:pic>
              </a:graphicData>
            </a:graphic>
          </wp:inline>
        </w:drawing>
      </w:r>
    </w:p>
    <w:p w14:paraId="00000006">
      <w:pPr>
        <w:pStyle w:val="5"/>
        <w:keepNext w:val="0"/>
        <w:keepLines w:val="0"/>
        <w:pBdr>
          <w:top w:val="none" w:color="auto" w:sz="0" w:space="15"/>
          <w:left w:val="single" w:color="FFA500" w:sz="16" w:space="30"/>
          <w:bottom w:val="none" w:color="auto" w:sz="0" w:space="15"/>
          <w:right w:val="none" w:color="auto" w:sz="0" w:space="11"/>
          <w:between w:val="none" w:color="auto" w:sz="0" w:space="15"/>
        </w:pBdr>
        <w:shd w:val="clear" w:fill="FAEBD7"/>
        <w:spacing w:before="240" w:after="40"/>
        <w:jc w:val="both"/>
        <w:rPr>
          <w:rFonts w:hint="default" w:ascii="Times New Roman" w:hAnsi="Times New Roman" w:cs="Times New Roman"/>
          <w:color w:val="333333"/>
          <w:sz w:val="23"/>
          <w:szCs w:val="23"/>
        </w:rPr>
      </w:pPr>
      <w:bookmarkStart w:id="2" w:name="_studotfeofgp" w:colFirst="0" w:colLast="0"/>
      <w:bookmarkEnd w:id="2"/>
      <w:r>
        <w:rPr>
          <w:rFonts w:hint="default" w:ascii="Times New Roman" w:hAnsi="Times New Roman" w:cs="Times New Roman"/>
          <w:color w:val="333333"/>
          <w:sz w:val="23"/>
          <w:szCs w:val="23"/>
          <w:rtl w:val="0"/>
        </w:rPr>
        <w:t>Note: We can specify the initial and maximum heap size for the application. There are the two parameters (options) for setting up the heap size:</w:t>
      </w:r>
    </w:p>
    <w:p w14:paraId="00000007">
      <w:pPr>
        <w:numPr>
          <w:ilvl w:val="0"/>
          <w:numId w:val="1"/>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-Xms&lt;size&gt;m</w:t>
      </w:r>
    </w:p>
    <w:p w14:paraId="00000008">
      <w:pPr>
        <w:numPr>
          <w:ilvl w:val="0"/>
          <w:numId w:val="1"/>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-Xmx&lt;size&gt;m</w:t>
      </w:r>
    </w:p>
    <w:p w14:paraId="00000009">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 xml:space="preserve">Where </w:t>
      </w:r>
      <w:r>
        <w:rPr>
          <w:rFonts w:hint="default" w:ascii="Times New Roman" w:hAnsi="Times New Roman" w:eastAsia="Roboto" w:cs="Times New Roman"/>
          <w:b/>
          <w:color w:val="333333"/>
          <w:sz w:val="24"/>
          <w:szCs w:val="24"/>
          <w:rtl w:val="0"/>
        </w:rPr>
        <w:t>m</w:t>
      </w:r>
      <w:r>
        <w:rPr>
          <w:rFonts w:hint="default" w:ascii="Times New Roman" w:hAnsi="Times New Roman" w:eastAsia="Roboto" w:cs="Times New Roman"/>
          <w:color w:val="333333"/>
          <w:sz w:val="24"/>
          <w:szCs w:val="24"/>
          <w:rtl w:val="0"/>
        </w:rPr>
        <w:t xml:space="preserve"> denotes the size in MB.</w:t>
      </w:r>
    </w:p>
    <w:p w14:paraId="0000000A">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3" w:name="_gsddkmvreduf" w:colFirst="0" w:colLast="0"/>
      <w:bookmarkEnd w:id="3"/>
      <w:r>
        <w:rPr>
          <w:rFonts w:hint="default" w:ascii="Times New Roman" w:hAnsi="Times New Roman" w:cs="Times New Roman"/>
          <w:color w:val="610B4B"/>
          <w:sz w:val="32"/>
          <w:szCs w:val="32"/>
          <w:rtl w:val="0"/>
        </w:rPr>
        <w:t>Symptoms of Memory Leak</w:t>
      </w:r>
    </w:p>
    <w:p w14:paraId="0000000B">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If any Java application suffers from a memory leak, you notify the following things:</w:t>
      </w:r>
    </w:p>
    <w:p w14:paraId="0000000C">
      <w:pPr>
        <w:numPr>
          <w:ilvl w:val="0"/>
          <w:numId w:val="2"/>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The performance of the application consistently decreases.</w:t>
      </w:r>
    </w:p>
    <w:p w14:paraId="0000000D">
      <w:pPr>
        <w:numPr>
          <w:ilvl w:val="0"/>
          <w:numId w:val="2"/>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The usage of memory increases during the life span of an application.</w:t>
      </w:r>
    </w:p>
    <w:p w14:paraId="0000000E">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4" w:name="_jt37395m4m75" w:colFirst="0" w:colLast="0"/>
      <w:bookmarkEnd w:id="4"/>
      <w:r>
        <w:rPr>
          <w:rFonts w:hint="default" w:ascii="Times New Roman" w:hAnsi="Times New Roman" w:cs="Times New Roman"/>
          <w:color w:val="610B4B"/>
          <w:sz w:val="32"/>
          <w:szCs w:val="32"/>
          <w:rtl w:val="0"/>
        </w:rPr>
        <w:t>Causes of Memory Leaks</w:t>
      </w:r>
    </w:p>
    <w:p w14:paraId="0000000F">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There are the following causes of memory leaks in Java:</w:t>
      </w:r>
    </w:p>
    <w:p w14:paraId="00000010">
      <w:pPr>
        <w:numPr>
          <w:ilvl w:val="0"/>
          <w:numId w:val="3"/>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sz w:val="24"/>
          <w:szCs w:val="24"/>
          <w:rtl w:val="0"/>
        </w:rPr>
        <w:t>Using Unwanted Object Reference:</w:t>
      </w:r>
      <w:r>
        <w:rPr>
          <w:rFonts w:hint="default" w:ascii="Times New Roman" w:hAnsi="Times New Roman" w:eastAsia="Roboto" w:cs="Times New Roman"/>
          <w:sz w:val="24"/>
          <w:szCs w:val="24"/>
          <w:rtl w:val="0"/>
        </w:rPr>
        <w:t xml:space="preserve"> These are the object references that are no longer needed. The garbage collector is failed to reclaim the memory because another object still refers to that unwanted object.</w:t>
      </w:r>
    </w:p>
    <w:p w14:paraId="00000011">
      <w:pPr>
        <w:numPr>
          <w:ilvl w:val="0"/>
          <w:numId w:val="3"/>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sz w:val="24"/>
          <w:szCs w:val="24"/>
          <w:rtl w:val="0"/>
        </w:rPr>
        <w:t>Using Long-live Static Objects:</w:t>
      </w:r>
      <w:r>
        <w:rPr>
          <w:rFonts w:hint="default" w:ascii="Times New Roman" w:hAnsi="Times New Roman" w:eastAsia="Roboto" w:cs="Times New Roman"/>
          <w:sz w:val="24"/>
          <w:szCs w:val="24"/>
          <w:rtl w:val="0"/>
        </w:rPr>
        <w:t xml:space="preserve"> Using static objects also leads to a memory leak. Because they live in the memory till the application's life span.</w:t>
      </w:r>
    </w:p>
    <w:p w14:paraId="00000012">
      <w:pPr>
        <w:numPr>
          <w:ilvl w:val="0"/>
          <w:numId w:val="3"/>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sz w:val="24"/>
          <w:szCs w:val="24"/>
          <w:rtl w:val="0"/>
        </w:rPr>
        <w:t>Failure to Clean-up Native System Resources:</w:t>
      </w:r>
      <w:r>
        <w:rPr>
          <w:rFonts w:hint="default" w:ascii="Times New Roman" w:hAnsi="Times New Roman" w:eastAsia="Roboto" w:cs="Times New Roman"/>
          <w:sz w:val="24"/>
          <w:szCs w:val="24"/>
          <w:rtl w:val="0"/>
        </w:rPr>
        <w:t xml:space="preserve"> Native system resources allocated by a function external to Java. It is written in C and C++. JNI APIs are used to embed native libraries in the Java code.</w:t>
      </w:r>
    </w:p>
    <w:p w14:paraId="00000013">
      <w:pPr>
        <w:numPr>
          <w:ilvl w:val="0"/>
          <w:numId w:val="3"/>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sz w:val="24"/>
          <w:szCs w:val="24"/>
          <w:rtl w:val="0"/>
        </w:rPr>
        <w:t>Bugs in the Third-party Libraries:</w:t>
      </w:r>
      <w:r>
        <w:rPr>
          <w:rFonts w:hint="default" w:ascii="Times New Roman" w:hAnsi="Times New Roman" w:eastAsia="Roboto" w:cs="Times New Roman"/>
          <w:sz w:val="24"/>
          <w:szCs w:val="24"/>
          <w:rtl w:val="0"/>
        </w:rPr>
        <w:t xml:space="preserve"> Bugs in AWT and Java Swing packages are another cause of memory leak.</w:t>
      </w:r>
    </w:p>
    <w:p w14:paraId="00000014">
      <w:pPr>
        <w:pStyle w:val="3"/>
        <w:keepNext w:val="0"/>
        <w:keepLines w:val="0"/>
        <w:shd w:val="clear" w:fill="FFFFFF"/>
        <w:spacing w:after="80" w:line="312" w:lineRule="auto"/>
        <w:jc w:val="both"/>
        <w:rPr>
          <w:rFonts w:hint="default" w:ascii="Times New Roman" w:hAnsi="Times New Roman" w:cs="Times New Roman"/>
          <w:color w:val="610B38"/>
          <w:sz w:val="38"/>
          <w:szCs w:val="38"/>
        </w:rPr>
      </w:pPr>
      <w:bookmarkStart w:id="5" w:name="_s6yl6vwodgvq" w:colFirst="0" w:colLast="0"/>
      <w:bookmarkEnd w:id="5"/>
      <w:r>
        <w:rPr>
          <w:rFonts w:hint="default" w:ascii="Times New Roman" w:hAnsi="Times New Roman" w:cs="Times New Roman"/>
          <w:color w:val="610B38"/>
          <w:sz w:val="38"/>
          <w:szCs w:val="38"/>
          <w:rtl w:val="0"/>
        </w:rPr>
        <w:t>Preventing Memory Leak</w:t>
      </w:r>
    </w:p>
    <w:p w14:paraId="00000015">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While writing code, remember the following points that prevent the memory leak in Java.</w:t>
      </w:r>
    </w:p>
    <w:p w14:paraId="00000016">
      <w:pPr>
        <w:numPr>
          <w:ilvl w:val="0"/>
          <w:numId w:val="4"/>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Do not create unnecessary objects.</w:t>
      </w:r>
    </w:p>
    <w:p w14:paraId="00000017">
      <w:pPr>
        <w:numPr>
          <w:ilvl w:val="0"/>
          <w:numId w:val="4"/>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Avoid String Concatenation.</w:t>
      </w:r>
    </w:p>
    <w:p w14:paraId="00000018">
      <w:pPr>
        <w:numPr>
          <w:ilvl w:val="0"/>
          <w:numId w:val="4"/>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Use String Builder.</w:t>
      </w:r>
    </w:p>
    <w:p w14:paraId="00000019">
      <w:pPr>
        <w:numPr>
          <w:ilvl w:val="0"/>
          <w:numId w:val="4"/>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Do not store a massive amount of data in the session.</w:t>
      </w:r>
    </w:p>
    <w:p w14:paraId="0000001A">
      <w:pPr>
        <w:numPr>
          <w:ilvl w:val="0"/>
          <w:numId w:val="4"/>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Time out the session when no longer used.</w:t>
      </w:r>
    </w:p>
    <w:p w14:paraId="0000001B">
      <w:pPr>
        <w:numPr>
          <w:ilvl w:val="0"/>
          <w:numId w:val="4"/>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Do not use the System.gc() method.</w:t>
      </w:r>
    </w:p>
    <w:p w14:paraId="0000001C">
      <w:pPr>
        <w:numPr>
          <w:ilvl w:val="0"/>
          <w:numId w:val="4"/>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Avoid the use of static objects. Because they live for the entire life of the application, by default. So, it is better to set the reference to null, explicitly.</w:t>
      </w:r>
    </w:p>
    <w:p w14:paraId="0000001D">
      <w:pPr>
        <w:numPr>
          <w:ilvl w:val="0"/>
          <w:numId w:val="4"/>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Always close the ResultSet, Statements, and Connection objects in the finally block.</w:t>
      </w:r>
    </w:p>
    <w:p w14:paraId="0000001E">
      <w:pPr>
        <w:pStyle w:val="3"/>
        <w:keepNext w:val="0"/>
        <w:keepLines w:val="0"/>
        <w:shd w:val="clear" w:fill="FFFFFF"/>
        <w:spacing w:after="80" w:line="312" w:lineRule="auto"/>
        <w:jc w:val="both"/>
        <w:rPr>
          <w:rFonts w:hint="default" w:ascii="Times New Roman" w:hAnsi="Times New Roman" w:cs="Times New Roman"/>
          <w:color w:val="610B38"/>
          <w:sz w:val="38"/>
          <w:szCs w:val="38"/>
        </w:rPr>
      </w:pPr>
      <w:bookmarkStart w:id="6" w:name="_fb5y5ikw1pt2" w:colFirst="0" w:colLast="0"/>
      <w:bookmarkEnd w:id="6"/>
      <w:r>
        <w:rPr>
          <w:rFonts w:hint="default" w:ascii="Times New Roman" w:hAnsi="Times New Roman" w:cs="Times New Roman"/>
          <w:color w:val="610B38"/>
          <w:sz w:val="38"/>
          <w:szCs w:val="38"/>
          <w:rtl w:val="0"/>
        </w:rPr>
        <w:t>Creating Memory Leak</w:t>
      </w:r>
    </w:p>
    <w:p w14:paraId="0000001F">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Let's create a simple Java program that creates a memory leak.</w:t>
      </w:r>
    </w:p>
    <w:p w14:paraId="00000020">
      <w:pPr>
        <w:shd w:val="clear" w:fill="FFFFFF"/>
        <w:spacing w:before="240" w:after="240"/>
        <w:jc w:val="both"/>
        <w:rPr>
          <w:rFonts w:hint="default" w:ascii="Times New Roman" w:hAnsi="Times New Roman" w:eastAsia="Roboto" w:cs="Times New Roman"/>
          <w:b/>
          <w:color w:val="333333"/>
          <w:sz w:val="24"/>
          <w:szCs w:val="24"/>
        </w:rPr>
      </w:pPr>
      <w:r>
        <w:rPr>
          <w:rFonts w:hint="default" w:ascii="Times New Roman" w:hAnsi="Times New Roman" w:eastAsia="Roboto" w:cs="Times New Roman"/>
          <w:b/>
          <w:color w:val="333333"/>
          <w:sz w:val="24"/>
          <w:szCs w:val="24"/>
          <w:rtl w:val="0"/>
        </w:rPr>
        <w:t>MemoryLeakExample.java</w:t>
      </w:r>
    </w:p>
    <w:p w14:paraId="00000021">
      <w:pPr>
        <w:numPr>
          <w:ilvl w:val="0"/>
          <w:numId w:val="5"/>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color w:val="006699"/>
          <w:sz w:val="24"/>
          <w:szCs w:val="24"/>
          <w:rtl w:val="0"/>
        </w:rPr>
        <w:t>import</w:t>
      </w:r>
      <w:r>
        <w:rPr>
          <w:rFonts w:hint="default" w:ascii="Times New Roman" w:hAnsi="Times New Roman" w:eastAsia="Roboto" w:cs="Times New Roman"/>
          <w:sz w:val="24"/>
          <w:szCs w:val="24"/>
          <w:rtl w:val="0"/>
        </w:rPr>
        <w:t xml:space="preserve"> java.util.Vector;  </w:t>
      </w:r>
    </w:p>
    <w:p w14:paraId="00000022">
      <w:pPr>
        <w:numPr>
          <w:ilvl w:val="0"/>
          <w:numId w:val="5"/>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color w:val="006699"/>
          <w:sz w:val="24"/>
          <w:szCs w:val="24"/>
          <w:rtl w:val="0"/>
        </w:rPr>
        <w:t>public</w:t>
      </w:r>
      <w:r>
        <w:rPr>
          <w:rFonts w:hint="default" w:ascii="Times New Roman" w:hAnsi="Times New Roman" w:eastAsia="Roboto" w:cs="Times New Roman"/>
          <w:sz w:val="24"/>
          <w:szCs w:val="24"/>
          <w:rtl w:val="0"/>
        </w:rPr>
        <w:t xml:space="preserve"> </w:t>
      </w:r>
      <w:r>
        <w:rPr>
          <w:rFonts w:hint="default" w:ascii="Times New Roman" w:hAnsi="Times New Roman" w:eastAsia="Roboto" w:cs="Times New Roman"/>
          <w:b/>
          <w:color w:val="006699"/>
          <w:sz w:val="24"/>
          <w:szCs w:val="24"/>
          <w:rtl w:val="0"/>
        </w:rPr>
        <w:t>class</w:t>
      </w:r>
      <w:r>
        <w:rPr>
          <w:rFonts w:hint="default" w:ascii="Times New Roman" w:hAnsi="Times New Roman" w:eastAsia="Roboto" w:cs="Times New Roman"/>
          <w:sz w:val="24"/>
          <w:szCs w:val="24"/>
          <w:rtl w:val="0"/>
        </w:rPr>
        <w:t xml:space="preserve"> MemoryLeakExample  </w:t>
      </w:r>
    </w:p>
    <w:p w14:paraId="00000023">
      <w:pPr>
        <w:numPr>
          <w:ilvl w:val="0"/>
          <w:numId w:val="5"/>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w:t>
      </w:r>
    </w:p>
    <w:p w14:paraId="00000024">
      <w:pPr>
        <w:numPr>
          <w:ilvl w:val="0"/>
          <w:numId w:val="5"/>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color w:val="006699"/>
          <w:sz w:val="24"/>
          <w:szCs w:val="24"/>
          <w:rtl w:val="0"/>
        </w:rPr>
        <w:t>public</w:t>
      </w:r>
      <w:r>
        <w:rPr>
          <w:rFonts w:hint="default" w:ascii="Times New Roman" w:hAnsi="Times New Roman" w:eastAsia="Roboto" w:cs="Times New Roman"/>
          <w:sz w:val="24"/>
          <w:szCs w:val="24"/>
          <w:rtl w:val="0"/>
        </w:rPr>
        <w:t xml:space="preserve"> </w:t>
      </w:r>
      <w:r>
        <w:rPr>
          <w:rFonts w:hint="default" w:ascii="Times New Roman" w:hAnsi="Times New Roman" w:eastAsia="Roboto" w:cs="Times New Roman"/>
          <w:b/>
          <w:color w:val="006699"/>
          <w:sz w:val="24"/>
          <w:szCs w:val="24"/>
          <w:rtl w:val="0"/>
        </w:rPr>
        <w:t>static</w:t>
      </w:r>
      <w:r>
        <w:rPr>
          <w:rFonts w:hint="default" w:ascii="Times New Roman" w:hAnsi="Times New Roman" w:eastAsia="Roboto" w:cs="Times New Roman"/>
          <w:sz w:val="24"/>
          <w:szCs w:val="24"/>
          <w:rtl w:val="0"/>
        </w:rPr>
        <w:t xml:space="preserve"> </w:t>
      </w:r>
      <w:r>
        <w:rPr>
          <w:rFonts w:hint="default" w:ascii="Times New Roman" w:hAnsi="Times New Roman" w:eastAsia="Roboto" w:cs="Times New Roman"/>
          <w:b/>
          <w:color w:val="006699"/>
          <w:sz w:val="24"/>
          <w:szCs w:val="24"/>
          <w:rtl w:val="0"/>
        </w:rPr>
        <w:t>void</w:t>
      </w:r>
      <w:r>
        <w:rPr>
          <w:rFonts w:hint="default" w:ascii="Times New Roman" w:hAnsi="Times New Roman" w:eastAsia="Roboto" w:cs="Times New Roman"/>
          <w:sz w:val="24"/>
          <w:szCs w:val="24"/>
          <w:rtl w:val="0"/>
        </w:rPr>
        <w:t xml:space="preserve"> main(String[] args)  </w:t>
      </w:r>
    </w:p>
    <w:p w14:paraId="00000025">
      <w:pPr>
        <w:numPr>
          <w:ilvl w:val="0"/>
          <w:numId w:val="5"/>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w:t>
      </w:r>
    </w:p>
    <w:p w14:paraId="00000026">
      <w:pPr>
        <w:numPr>
          <w:ilvl w:val="0"/>
          <w:numId w:val="5"/>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Vector v1 = </w:t>
      </w:r>
      <w:r>
        <w:rPr>
          <w:rFonts w:hint="default" w:ascii="Times New Roman" w:hAnsi="Times New Roman" w:eastAsia="Roboto" w:cs="Times New Roman"/>
          <w:b/>
          <w:color w:val="006699"/>
          <w:sz w:val="24"/>
          <w:szCs w:val="24"/>
          <w:rtl w:val="0"/>
        </w:rPr>
        <w:t>new</w:t>
      </w:r>
      <w:r>
        <w:rPr>
          <w:rFonts w:hint="default" w:ascii="Times New Roman" w:hAnsi="Times New Roman" w:eastAsia="Roboto" w:cs="Times New Roman"/>
          <w:sz w:val="24"/>
          <w:szCs w:val="24"/>
          <w:rtl w:val="0"/>
        </w:rPr>
        <w:t xml:space="preserve"> Vector(</w:t>
      </w:r>
      <w:r>
        <w:rPr>
          <w:rFonts w:hint="default" w:ascii="Times New Roman" w:hAnsi="Times New Roman" w:eastAsia="Roboto" w:cs="Times New Roman"/>
          <w:color w:val="C00000"/>
          <w:sz w:val="24"/>
          <w:szCs w:val="24"/>
          <w:rtl w:val="0"/>
        </w:rPr>
        <w:t>314567</w:t>
      </w:r>
      <w:r>
        <w:rPr>
          <w:rFonts w:hint="default" w:ascii="Times New Roman" w:hAnsi="Times New Roman" w:eastAsia="Roboto" w:cs="Times New Roman"/>
          <w:sz w:val="24"/>
          <w:szCs w:val="24"/>
          <w:rtl w:val="0"/>
        </w:rPr>
        <w:t xml:space="preserve">);  </w:t>
      </w:r>
    </w:p>
    <w:p w14:paraId="00000027">
      <w:pPr>
        <w:numPr>
          <w:ilvl w:val="0"/>
          <w:numId w:val="5"/>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Vector v2 = </w:t>
      </w:r>
      <w:r>
        <w:rPr>
          <w:rFonts w:hint="default" w:ascii="Times New Roman" w:hAnsi="Times New Roman" w:eastAsia="Roboto" w:cs="Times New Roman"/>
          <w:b/>
          <w:color w:val="006699"/>
          <w:sz w:val="24"/>
          <w:szCs w:val="24"/>
          <w:rtl w:val="0"/>
        </w:rPr>
        <w:t>new</w:t>
      </w:r>
      <w:r>
        <w:rPr>
          <w:rFonts w:hint="default" w:ascii="Times New Roman" w:hAnsi="Times New Roman" w:eastAsia="Roboto" w:cs="Times New Roman"/>
          <w:sz w:val="24"/>
          <w:szCs w:val="24"/>
          <w:rtl w:val="0"/>
        </w:rPr>
        <w:t xml:space="preserve"> Vector(</w:t>
      </w:r>
      <w:r>
        <w:rPr>
          <w:rFonts w:hint="default" w:ascii="Times New Roman" w:hAnsi="Times New Roman" w:eastAsia="Roboto" w:cs="Times New Roman"/>
          <w:color w:val="C00000"/>
          <w:sz w:val="24"/>
          <w:szCs w:val="24"/>
          <w:rtl w:val="0"/>
        </w:rPr>
        <w:t>876543987</w:t>
      </w:r>
      <w:r>
        <w:rPr>
          <w:rFonts w:hint="default" w:ascii="Times New Roman" w:hAnsi="Times New Roman" w:eastAsia="Roboto" w:cs="Times New Roman"/>
          <w:sz w:val="24"/>
          <w:szCs w:val="24"/>
          <w:rtl w:val="0"/>
        </w:rPr>
        <w:t xml:space="preserve">);  </w:t>
      </w:r>
    </w:p>
    <w:p w14:paraId="00000028">
      <w:pPr>
        <w:numPr>
          <w:ilvl w:val="0"/>
          <w:numId w:val="5"/>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System.out.println(</w:t>
      </w:r>
      <w:r>
        <w:rPr>
          <w:rFonts w:hint="default" w:ascii="Times New Roman" w:hAnsi="Times New Roman" w:eastAsia="Roboto" w:cs="Times New Roman"/>
          <w:color w:val="0000FF"/>
          <w:sz w:val="24"/>
          <w:szCs w:val="24"/>
          <w:rtl w:val="0"/>
        </w:rPr>
        <w:t>"There is no memory leak in this program."</w:t>
      </w:r>
      <w:r>
        <w:rPr>
          <w:rFonts w:hint="default" w:ascii="Times New Roman" w:hAnsi="Times New Roman" w:eastAsia="Roboto" w:cs="Times New Roman"/>
          <w:sz w:val="24"/>
          <w:szCs w:val="24"/>
          <w:rtl w:val="0"/>
        </w:rPr>
        <w:t xml:space="preserve">);  </w:t>
      </w:r>
    </w:p>
    <w:p w14:paraId="00000029">
      <w:pPr>
        <w:numPr>
          <w:ilvl w:val="0"/>
          <w:numId w:val="5"/>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w:t>
      </w:r>
    </w:p>
    <w:p w14:paraId="0000002A">
      <w:pPr>
        <w:numPr>
          <w:ilvl w:val="0"/>
          <w:numId w:val="5"/>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w:t>
      </w:r>
    </w:p>
    <w:p w14:paraId="0000002B">
      <w:pPr>
        <w:shd w:val="clear" w:fill="FFFFFF"/>
        <w:spacing w:before="240" w:after="240"/>
        <w:jc w:val="both"/>
        <w:rPr>
          <w:rFonts w:hint="default" w:ascii="Times New Roman" w:hAnsi="Times New Roman" w:eastAsia="Roboto" w:cs="Times New Roman"/>
          <w:b/>
          <w:color w:val="333333"/>
          <w:sz w:val="24"/>
          <w:szCs w:val="24"/>
        </w:rPr>
      </w:pPr>
      <w:r>
        <w:rPr>
          <w:rFonts w:hint="default" w:ascii="Times New Roman" w:hAnsi="Times New Roman" w:eastAsia="Roboto" w:cs="Times New Roman"/>
          <w:b/>
          <w:color w:val="333333"/>
          <w:sz w:val="24"/>
          <w:szCs w:val="24"/>
          <w:rtl w:val="0"/>
        </w:rPr>
        <w:t>Output</w:t>
      </w:r>
    </w:p>
    <w:p w14:paraId="0000002C">
      <w:pPr>
        <w:rPr>
          <w:rFonts w:hint="default" w:ascii="Times New Roman" w:hAnsi="Times New Roman" w:eastAsia="Roboto" w:cs="Times New Roman"/>
          <w:b/>
          <w:color w:val="333333"/>
          <w:sz w:val="24"/>
          <w:szCs w:val="24"/>
        </w:rPr>
      </w:pPr>
      <w:r>
        <w:rPr>
          <w:rFonts w:hint="default" w:ascii="Times New Roman" w:hAnsi="Times New Roman" w:eastAsia="Roboto" w:cs="Times New Roman"/>
          <w:b/>
          <w:color w:val="333333"/>
          <w:sz w:val="24"/>
          <w:szCs w:val="24"/>
        </w:rPr>
        <w:drawing>
          <wp:inline distT="114300" distB="114300" distL="114300" distR="114300">
            <wp:extent cx="5730875" cy="660400"/>
            <wp:effectExtent l="0" t="0" r="0" b="0"/>
            <wp:docPr id="1" name="image1.png" descr="Memory Leak in Java"/>
            <wp:cNvGraphicFramePr/>
            <a:graphic xmlns:a="http://schemas.openxmlformats.org/drawingml/2006/main">
              <a:graphicData uri="http://schemas.openxmlformats.org/drawingml/2006/picture">
                <pic:pic xmlns:pic="http://schemas.openxmlformats.org/drawingml/2006/picture">
                  <pic:nvPicPr>
                    <pic:cNvPr id="1" name="image1.png" descr="Memory Leak in Java"/>
                    <pic:cNvPicPr preferRelativeResize="0"/>
                  </pic:nvPicPr>
                  <pic:blipFill>
                    <a:blip r:embed="rId7"/>
                    <a:srcRect/>
                    <a:stretch>
                      <a:fillRect/>
                    </a:stretch>
                  </pic:blipFill>
                  <pic:spPr>
                    <a:xfrm>
                      <a:off x="0" y="0"/>
                      <a:ext cx="5731200" cy="660400"/>
                    </a:xfrm>
                    <a:prstGeom prst="rect">
                      <a:avLst/>
                    </a:prstGeom>
                  </pic:spPr>
                </pic:pic>
              </a:graphicData>
            </a:graphic>
          </wp:inline>
        </w:drawing>
      </w:r>
    </w:p>
    <w:p w14:paraId="0000002D">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 xml:space="preserve">In the above program, we have created two Vector objects and passed large numbers to them. When we run the above program, it shows </w:t>
      </w:r>
      <w:r>
        <w:rPr>
          <w:rFonts w:hint="default" w:ascii="Times New Roman" w:hAnsi="Times New Roman" w:eastAsia="Roboto" w:cs="Times New Roman"/>
          <w:b/>
          <w:color w:val="333333"/>
          <w:sz w:val="24"/>
          <w:szCs w:val="24"/>
          <w:rtl w:val="0"/>
        </w:rPr>
        <w:t>java.lang.OutOfMemoryError.</w:t>
      </w:r>
      <w:r>
        <w:rPr>
          <w:rFonts w:hint="default" w:ascii="Times New Roman" w:hAnsi="Times New Roman" w:eastAsia="Roboto" w:cs="Times New Roman"/>
          <w:color w:val="333333"/>
          <w:sz w:val="24"/>
          <w:szCs w:val="24"/>
          <w:rtl w:val="0"/>
        </w:rPr>
        <w:t xml:space="preserve"> Because it does not occupy space in the memory. If the program prints the statement </w:t>
      </w:r>
      <w:r>
        <w:rPr>
          <w:rFonts w:hint="default" w:ascii="Times New Roman" w:hAnsi="Times New Roman" w:eastAsia="Roboto" w:cs="Times New Roman"/>
          <w:b/>
          <w:color w:val="333333"/>
          <w:sz w:val="24"/>
          <w:szCs w:val="24"/>
          <w:rtl w:val="0"/>
        </w:rPr>
        <w:t>There is no memory leak in this program,</w:t>
      </w:r>
      <w:r>
        <w:rPr>
          <w:rFonts w:hint="default" w:ascii="Times New Roman" w:hAnsi="Times New Roman" w:eastAsia="Roboto" w:cs="Times New Roman"/>
          <w:color w:val="333333"/>
          <w:sz w:val="24"/>
          <w:szCs w:val="24"/>
          <w:rtl w:val="0"/>
        </w:rPr>
        <w:t xml:space="preserve"> it ensures that the program runs successfully.</w:t>
      </w:r>
    </w:p>
    <w:p w14:paraId="0000002E">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7" w:name="_bu9r0557omsm" w:colFirst="0" w:colLast="0"/>
      <w:bookmarkEnd w:id="7"/>
      <w:r>
        <w:rPr>
          <w:rFonts w:hint="default" w:ascii="Times New Roman" w:hAnsi="Times New Roman" w:cs="Times New Roman"/>
          <w:color w:val="610B4B"/>
          <w:sz w:val="32"/>
          <w:szCs w:val="32"/>
          <w:rtl w:val="0"/>
        </w:rPr>
        <w:t>Detecting Memory Leak</w:t>
      </w:r>
    </w:p>
    <w:p w14:paraId="0000002F">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Detecting memory leaks is a difficult task. To simplify the task, there are many tools available that perform static analysis and detect memory leaks:</w:t>
      </w:r>
    </w:p>
    <w:p w14:paraId="00000030">
      <w:pPr>
        <w:numPr>
          <w:ilvl w:val="0"/>
          <w:numId w:val="6"/>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JProbe</w:t>
      </w:r>
    </w:p>
    <w:p w14:paraId="00000031">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AppPerfect</w:t>
      </w:r>
    </w:p>
    <w:p w14:paraId="00000032">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Visual VM</w:t>
      </w:r>
    </w:p>
    <w:p w14:paraId="00000033">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Jprofiler</w:t>
      </w:r>
    </w:p>
    <w:p w14:paraId="00000034">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YourKit</w:t>
      </w:r>
    </w:p>
    <w:p w14:paraId="00000035">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GCeasy</w:t>
      </w:r>
    </w:p>
    <w:p w14:paraId="00000036">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JRockit</w:t>
      </w:r>
    </w:p>
    <w:p w14:paraId="00000037">
      <w:pPr>
        <w:pStyle w:val="3"/>
        <w:keepNext w:val="0"/>
        <w:keepLines w:val="0"/>
        <w:shd w:val="clear" w:fill="FFFFFF"/>
        <w:spacing w:after="80" w:line="312" w:lineRule="auto"/>
        <w:jc w:val="both"/>
        <w:rPr>
          <w:rFonts w:hint="default" w:ascii="Times New Roman" w:hAnsi="Times New Roman" w:cs="Times New Roman"/>
          <w:color w:val="610B38"/>
          <w:sz w:val="38"/>
          <w:szCs w:val="38"/>
        </w:rPr>
      </w:pPr>
      <w:bookmarkStart w:id="8" w:name="_6prrozf6f9yt" w:colFirst="0" w:colLast="0"/>
      <w:bookmarkEnd w:id="8"/>
      <w:r>
        <w:rPr>
          <w:rFonts w:hint="default" w:ascii="Times New Roman" w:hAnsi="Times New Roman" w:cs="Times New Roman"/>
          <w:color w:val="610B38"/>
          <w:sz w:val="38"/>
          <w:szCs w:val="38"/>
          <w:rtl w:val="0"/>
        </w:rPr>
        <w:t>Fixing Memory Leak</w:t>
      </w:r>
    </w:p>
    <w:p w14:paraId="00000038">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There are the following solutions to the memory leak problem:</w:t>
      </w:r>
    </w:p>
    <w:p w14:paraId="00000039">
      <w:pPr>
        <w:numPr>
          <w:ilvl w:val="0"/>
          <w:numId w:val="7"/>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sz w:val="24"/>
          <w:szCs w:val="24"/>
          <w:rtl w:val="0"/>
        </w:rPr>
        <w:t>Using JVM Tools:</w:t>
      </w:r>
      <w:r>
        <w:rPr>
          <w:rFonts w:hint="default" w:ascii="Times New Roman" w:hAnsi="Times New Roman" w:eastAsia="Roboto" w:cs="Times New Roman"/>
          <w:sz w:val="24"/>
          <w:szCs w:val="24"/>
          <w:rtl w:val="0"/>
        </w:rPr>
        <w:t xml:space="preserve"> There are many tools available that optimizes the code and show the memory status.</w:t>
      </w:r>
    </w:p>
    <w:p w14:paraId="0000003A">
      <w:pPr>
        <w:numPr>
          <w:ilvl w:val="0"/>
          <w:numId w:val="7"/>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sz w:val="24"/>
          <w:szCs w:val="24"/>
          <w:rtl w:val="0"/>
        </w:rPr>
        <w:t>Using Heap Dump:</w:t>
      </w:r>
      <w:r>
        <w:rPr>
          <w:rFonts w:hint="default" w:ascii="Times New Roman" w:hAnsi="Times New Roman" w:eastAsia="Roboto" w:cs="Times New Roman"/>
          <w:sz w:val="24"/>
          <w:szCs w:val="24"/>
          <w:rtl w:val="0"/>
        </w:rPr>
        <w:t xml:space="preserve"> It is a technique that is the solution to the memory leak problem. It is a snapshot of all objects that reside in the memory at a certain time. It also optimizes memory usage in a Java application. It is stored in binary format in </w:t>
      </w:r>
      <w:r>
        <w:rPr>
          <w:rFonts w:hint="default" w:ascii="Times New Roman" w:hAnsi="Times New Roman" w:eastAsia="Roboto" w:cs="Times New Roman"/>
          <w:b/>
          <w:sz w:val="24"/>
          <w:szCs w:val="24"/>
          <w:rtl w:val="0"/>
        </w:rPr>
        <w:t>hprof</w:t>
      </w:r>
    </w:p>
    <w:p w14:paraId="0000003B">
      <w:pPr>
        <w:numPr>
          <w:ilvl w:val="0"/>
          <w:numId w:val="7"/>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b/>
          <w:sz w:val="24"/>
          <w:szCs w:val="24"/>
          <w:rtl w:val="0"/>
        </w:rPr>
        <w:t>Using Eclipse Memory Leak Warnings:</w:t>
      </w:r>
      <w:r>
        <w:rPr>
          <w:rFonts w:hint="default" w:ascii="Times New Roman" w:hAnsi="Times New Roman" w:eastAsia="Roboto" w:cs="Times New Roman"/>
          <w:sz w:val="24"/>
          <w:szCs w:val="24"/>
          <w:rtl w:val="0"/>
        </w:rPr>
        <w:t xml:space="preserve"> If you are using the Eclipse framework to develop a Java application, eclipse regularly shows the waring and errors whenever it encounters any causes of memory leak.</w:t>
      </w:r>
    </w:p>
    <w:p w14:paraId="0000003C">
      <w:pPr>
        <w:rPr>
          <w:rFonts w:hint="default" w:ascii="Times New Roman" w:hAnsi="Times New Roman" w:cs="Times New Roman"/>
        </w:rPr>
      </w:pPr>
      <w:r>
        <w:rPr>
          <w:rFonts w:hint="default"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3D">
      <w:pPr>
        <w:rPr>
          <w:rFonts w:hint="default" w:ascii="Times New Roman" w:hAnsi="Times New Roman" w:cs="Times New Roma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Roboto" w:hAnsi="Roboto" w:eastAsia="Roboto" w:cs="Roboto"/>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Roboto" w:hAnsi="Roboto" w:eastAsia="Roboto" w:cs="Roboto"/>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Roboto" w:hAnsi="Roboto" w:eastAsia="Roboto" w:cs="Roboto"/>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rFonts w:ascii="Roboto" w:hAnsi="Roboto" w:eastAsia="Roboto" w:cs="Roboto"/>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rFonts w:ascii="Roboto" w:hAnsi="Roboto" w:eastAsia="Roboto" w:cs="Roboto"/>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rFonts w:ascii="Roboto" w:hAnsi="Roboto" w:eastAsia="Roboto" w:cs="Roboto"/>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3CC7A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2024-06-11T17:07:13Z</dcterms:created>
  <dc:creator>Sujay Kumar</dc:creator>
  <cp:lastModifiedBy>WPS_1626503353</cp:lastModifiedBy>
  <dcterms:modified xsi:type="dcterms:W3CDTF">2024-06-11T17:07:34Z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A5F1EF4A900E4EF29B8D9A708316C9BA_12</vt:lpwstr>
  </property>
</Properties>
</file>