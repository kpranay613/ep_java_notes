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bookmarkStart w:id="15" w:name="_GoBack"/>
    </w:p>
    <w:p>
      <w:pPr>
        <w:pStyle w:val="3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60" w:line="384" w:lineRule="auto"/>
        <w:jc w:val="both"/>
        <w:rPr>
          <w:rFonts w:hint="default" w:ascii="Times New Roman" w:hAnsi="Times New Roman" w:eastAsia="Roboto" w:cs="Times New Roman"/>
          <w:b/>
          <w:sz w:val="27"/>
          <w:szCs w:val="27"/>
        </w:rPr>
      </w:pPr>
      <w:bookmarkStart w:id="0" w:name="_4xschp5sg4xv" w:colFirst="0" w:colLast="0"/>
      <w:bookmarkEnd w:id="0"/>
      <w:r>
        <w:rPr>
          <w:rFonts w:hint="default" w:ascii="Times New Roman" w:hAnsi="Times New Roman" w:eastAsia="Roboto" w:cs="Times New Roman"/>
          <w:b/>
          <w:sz w:val="27"/>
          <w:szCs w:val="27"/>
          <w:rtl w:val="0"/>
        </w:rPr>
        <w:t>What is Pattern Searching?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160" w:line="411" w:lineRule="auto"/>
        <w:rPr>
          <w:rFonts w:hint="default" w:ascii="Times New Roman" w:hAnsi="Times New Roman" w:cs="Times New Roman"/>
          <w:sz w:val="27"/>
          <w:szCs w:val="27"/>
        </w:rPr>
      </w:pPr>
      <w:r>
        <w:rPr>
          <w:rFonts w:hint="default" w:ascii="Times New Roman" w:hAnsi="Times New Roman" w:cs="Times New Roman"/>
          <w:b/>
          <w:sz w:val="27"/>
          <w:szCs w:val="27"/>
          <w:rtl w:val="0"/>
        </w:rPr>
        <w:t>Pattern searching</w:t>
      </w:r>
      <w:r>
        <w:rPr>
          <w:rFonts w:hint="default" w:ascii="Times New Roman" w:hAnsi="Times New Roman" w:cs="Times New Roman"/>
          <w:sz w:val="27"/>
          <w:szCs w:val="27"/>
          <w:rtl w:val="0"/>
        </w:rPr>
        <w:t xml:space="preserve"> is a fundamental operation in data structures and algorithms. It involves finding a specific pattern or substring within a given text or string. Efficient pattern searching algorithms are essential for various applications, including text processing, information retrieval, and bioinformatics.</w:t>
      </w:r>
    </w:p>
    <w:p>
      <w:pPr>
        <w:pStyle w:val="3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60" w:line="384" w:lineRule="auto"/>
        <w:jc w:val="both"/>
        <w:rPr>
          <w:rFonts w:hint="default" w:ascii="Times New Roman" w:hAnsi="Times New Roman" w:eastAsia="Roboto" w:cs="Times New Roman"/>
          <w:b/>
          <w:sz w:val="27"/>
          <w:szCs w:val="27"/>
        </w:rPr>
      </w:pPr>
      <w:bookmarkStart w:id="1" w:name="_ycfk37wqfra9" w:colFirst="0" w:colLast="0"/>
      <w:bookmarkEnd w:id="1"/>
      <w:r>
        <w:rPr>
          <w:rFonts w:hint="default" w:ascii="Times New Roman" w:hAnsi="Times New Roman" w:eastAsia="Roboto" w:cs="Times New Roman"/>
          <w:b/>
          <w:sz w:val="27"/>
          <w:szCs w:val="27"/>
          <w:rtl w:val="0"/>
        </w:rPr>
        <w:t>Important Pattern Searching Algorithms:</w:t>
      </w:r>
    </w:p>
    <w:p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360" w:after="360" w:line="443" w:lineRule="auto"/>
        <w:jc w:val="both"/>
        <w:rPr>
          <w:rFonts w:hint="default" w:ascii="Times New Roman" w:hAnsi="Times New Roman" w:eastAsia="Roboto" w:cs="Times New Roman"/>
          <w:b/>
          <w:color w:val="000000"/>
          <w:sz w:val="24"/>
          <w:szCs w:val="24"/>
        </w:rPr>
      </w:pPr>
      <w:bookmarkStart w:id="2" w:name="_b4dqo63wys2" w:colFirst="0" w:colLast="0"/>
      <w:bookmarkEnd w:id="2"/>
      <w:r>
        <w:rPr>
          <w:rFonts w:hint="default" w:ascii="Times New Roman" w:hAnsi="Times New Roman" w:eastAsia="Roboto" w:cs="Times New Roman"/>
          <w:b/>
          <w:color w:val="000000"/>
          <w:sz w:val="24"/>
          <w:szCs w:val="24"/>
          <w:rtl w:val="0"/>
        </w:rPr>
        <w:t>1. Naive String Matching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160" w:line="411" w:lineRule="auto"/>
        <w:rPr>
          <w:rFonts w:hint="default" w:ascii="Times New Roman" w:hAnsi="Times New Roman" w:cs="Times New Roman"/>
          <w:sz w:val="27"/>
          <w:szCs w:val="27"/>
        </w:rPr>
      </w:pPr>
      <w:r>
        <w:rPr>
          <w:rFonts w:hint="default" w:ascii="Times New Roman" w:hAnsi="Times New Roman" w:cs="Times New Roman"/>
          <w:sz w:val="27"/>
          <w:szCs w:val="27"/>
          <w:rtl w:val="0"/>
        </w:rPr>
        <w:t>The naive string matching algorithm is the simplest pattern searching algorithm. It compares the pattern with every possible substring of the text. The</w:t>
      </w:r>
      <w:r>
        <w:rPr>
          <w:rFonts w:hint="default" w:ascii="Times New Roman" w:hAnsi="Times New Roman" w:cs="Times New Roman"/>
          <w:b/>
          <w:sz w:val="27"/>
          <w:szCs w:val="27"/>
          <w:rtl w:val="0"/>
        </w:rPr>
        <w:t xml:space="preserve"> time complexity</w:t>
      </w:r>
      <w:r>
        <w:rPr>
          <w:rFonts w:hint="default" w:ascii="Times New Roman" w:hAnsi="Times New Roman" w:cs="Times New Roman"/>
          <w:sz w:val="27"/>
          <w:szCs w:val="27"/>
          <w:rtl w:val="0"/>
        </w:rPr>
        <w:t xml:space="preserve"> of this algorithm is</w:t>
      </w:r>
      <w:r>
        <w:rPr>
          <w:rFonts w:hint="default" w:ascii="Times New Roman" w:hAnsi="Times New Roman" w:cs="Times New Roman"/>
          <w:b/>
          <w:sz w:val="27"/>
          <w:szCs w:val="27"/>
          <w:rtl w:val="0"/>
        </w:rPr>
        <w:t xml:space="preserve"> O(mn)</w:t>
      </w:r>
      <w:r>
        <w:rPr>
          <w:rFonts w:hint="default" w:ascii="Times New Roman" w:hAnsi="Times New Roman" w:cs="Times New Roman"/>
          <w:sz w:val="27"/>
          <w:szCs w:val="27"/>
          <w:rtl w:val="0"/>
        </w:rPr>
        <w:t xml:space="preserve">, where </w:t>
      </w:r>
      <w:r>
        <w:rPr>
          <w:rFonts w:hint="default" w:ascii="Times New Roman" w:hAnsi="Times New Roman" w:cs="Times New Roman"/>
          <w:b/>
          <w:sz w:val="27"/>
          <w:szCs w:val="27"/>
          <w:rtl w:val="0"/>
        </w:rPr>
        <w:t>m</w:t>
      </w:r>
      <w:r>
        <w:rPr>
          <w:rFonts w:hint="default" w:ascii="Times New Roman" w:hAnsi="Times New Roman" w:cs="Times New Roman"/>
          <w:sz w:val="27"/>
          <w:szCs w:val="27"/>
          <w:rtl w:val="0"/>
        </w:rPr>
        <w:t xml:space="preserve"> is the length of the pattern and</w:t>
      </w:r>
      <w:r>
        <w:rPr>
          <w:rFonts w:hint="default" w:ascii="Times New Roman" w:hAnsi="Times New Roman" w:cs="Times New Roman"/>
          <w:b/>
          <w:sz w:val="27"/>
          <w:szCs w:val="27"/>
          <w:rtl w:val="0"/>
        </w:rPr>
        <w:t xml:space="preserve"> n</w:t>
      </w:r>
      <w:r>
        <w:rPr>
          <w:rFonts w:hint="default" w:ascii="Times New Roman" w:hAnsi="Times New Roman" w:cs="Times New Roman"/>
          <w:sz w:val="27"/>
          <w:szCs w:val="27"/>
          <w:rtl w:val="0"/>
        </w:rPr>
        <w:t xml:space="preserve"> is the length of the text.</w:t>
      </w:r>
    </w:p>
    <w:p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360" w:after="360" w:line="443" w:lineRule="auto"/>
        <w:jc w:val="both"/>
        <w:rPr>
          <w:rFonts w:hint="default" w:ascii="Times New Roman" w:hAnsi="Times New Roman" w:eastAsia="Roboto" w:cs="Times New Roman"/>
          <w:b/>
          <w:color w:val="000000"/>
          <w:sz w:val="24"/>
          <w:szCs w:val="24"/>
        </w:rPr>
      </w:pPr>
      <w:bookmarkStart w:id="3" w:name="_j90jl6d9l2y1" w:colFirst="0" w:colLast="0"/>
      <w:bookmarkEnd w:id="3"/>
      <w:r>
        <w:rPr>
          <w:rFonts w:hint="default" w:ascii="Times New Roman" w:hAnsi="Times New Roman" w:eastAsia="Roboto" w:cs="Times New Roman"/>
          <w:b/>
          <w:color w:val="000000"/>
          <w:sz w:val="24"/>
          <w:szCs w:val="24"/>
          <w:rtl w:val="0"/>
        </w:rPr>
        <w:t>2. Knuth-Morris-Pratt (KMP) Algorithm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160" w:line="411" w:lineRule="auto"/>
        <w:rPr>
          <w:rFonts w:hint="default" w:ascii="Times New Roman" w:hAnsi="Times New Roman" w:cs="Times New Roman"/>
          <w:sz w:val="27"/>
          <w:szCs w:val="27"/>
        </w:rPr>
      </w:pPr>
      <w:r>
        <w:rPr>
          <w:rFonts w:hint="default" w:ascii="Times New Roman" w:hAnsi="Times New Roman" w:cs="Times New Roman"/>
          <w:sz w:val="27"/>
          <w:szCs w:val="27"/>
          <w:rtl w:val="0"/>
        </w:rPr>
        <w:t>The</w:t>
      </w:r>
      <w:r>
        <w:rPr>
          <w:rFonts w:hint="default" w:ascii="Times New Roman" w:hAnsi="Times New Roman" w:cs="Times New Roman"/>
          <w:b/>
          <w:sz w:val="27"/>
          <w:szCs w:val="27"/>
          <w:rtl w:val="0"/>
        </w:rPr>
        <w:t xml:space="preserve"> KMP algorithm</w:t>
      </w:r>
      <w:r>
        <w:rPr>
          <w:rFonts w:hint="default" w:ascii="Times New Roman" w:hAnsi="Times New Roman" w:cs="Times New Roman"/>
          <w:sz w:val="27"/>
          <w:szCs w:val="27"/>
          <w:rtl w:val="0"/>
        </w:rPr>
        <w:t xml:space="preserve"> is a heuristic algorithm that uses a precomputed failure function to skip unnecessary comparisons. The failure function indicates the length of the</w:t>
      </w:r>
      <w:r>
        <w:rPr>
          <w:rFonts w:hint="default" w:ascii="Times New Roman" w:hAnsi="Times New Roman" w:cs="Times New Roman"/>
          <w:b/>
          <w:sz w:val="27"/>
          <w:szCs w:val="27"/>
          <w:rtl w:val="0"/>
        </w:rPr>
        <w:t xml:space="preserve"> longest proper prefix </w:t>
      </w:r>
      <w:r>
        <w:rPr>
          <w:rFonts w:hint="default" w:ascii="Times New Roman" w:hAnsi="Times New Roman" w:cs="Times New Roman"/>
          <w:sz w:val="27"/>
          <w:szCs w:val="27"/>
          <w:rtl w:val="0"/>
        </w:rPr>
        <w:t xml:space="preserve">of the pattern that is also a </w:t>
      </w:r>
      <w:r>
        <w:rPr>
          <w:rFonts w:hint="default" w:ascii="Times New Roman" w:hAnsi="Times New Roman" w:cs="Times New Roman"/>
          <w:b/>
          <w:sz w:val="27"/>
          <w:szCs w:val="27"/>
          <w:rtl w:val="0"/>
        </w:rPr>
        <w:t xml:space="preserve">suffix </w:t>
      </w:r>
      <w:r>
        <w:rPr>
          <w:rFonts w:hint="default" w:ascii="Times New Roman" w:hAnsi="Times New Roman" w:cs="Times New Roman"/>
          <w:sz w:val="27"/>
          <w:szCs w:val="27"/>
          <w:rtl w:val="0"/>
        </w:rPr>
        <w:t xml:space="preserve">of the current substring. The </w:t>
      </w:r>
      <w:r>
        <w:rPr>
          <w:rFonts w:hint="default" w:ascii="Times New Roman" w:hAnsi="Times New Roman" w:cs="Times New Roman"/>
          <w:b/>
          <w:sz w:val="27"/>
          <w:szCs w:val="27"/>
          <w:rtl w:val="0"/>
        </w:rPr>
        <w:t xml:space="preserve">time complexity </w:t>
      </w:r>
      <w:r>
        <w:rPr>
          <w:rFonts w:hint="default" w:ascii="Times New Roman" w:hAnsi="Times New Roman" w:cs="Times New Roman"/>
          <w:sz w:val="27"/>
          <w:szCs w:val="27"/>
          <w:rtl w:val="0"/>
        </w:rPr>
        <w:t>of the KMP algorithm is</w:t>
      </w:r>
      <w:r>
        <w:rPr>
          <w:rFonts w:hint="default" w:ascii="Times New Roman" w:hAnsi="Times New Roman" w:cs="Times New Roman"/>
          <w:b/>
          <w:sz w:val="27"/>
          <w:szCs w:val="27"/>
          <w:rtl w:val="0"/>
        </w:rPr>
        <w:t xml:space="preserve"> O(m + n)</w:t>
      </w:r>
      <w:r>
        <w:rPr>
          <w:rFonts w:hint="default" w:ascii="Times New Roman" w:hAnsi="Times New Roman" w:cs="Times New Roman"/>
          <w:sz w:val="27"/>
          <w:szCs w:val="27"/>
          <w:rtl w:val="0"/>
        </w:rPr>
        <w:t xml:space="preserve">, where </w:t>
      </w:r>
      <w:r>
        <w:rPr>
          <w:rFonts w:hint="default" w:ascii="Times New Roman" w:hAnsi="Times New Roman" w:cs="Times New Roman"/>
          <w:b/>
          <w:sz w:val="27"/>
          <w:szCs w:val="27"/>
          <w:rtl w:val="0"/>
        </w:rPr>
        <w:t>m</w:t>
      </w:r>
      <w:r>
        <w:rPr>
          <w:rFonts w:hint="default" w:ascii="Times New Roman" w:hAnsi="Times New Roman" w:cs="Times New Roman"/>
          <w:sz w:val="27"/>
          <w:szCs w:val="27"/>
          <w:rtl w:val="0"/>
        </w:rPr>
        <w:t xml:space="preserve"> is the length of the pattern and </w:t>
      </w:r>
      <w:r>
        <w:rPr>
          <w:rFonts w:hint="default" w:ascii="Times New Roman" w:hAnsi="Times New Roman" w:cs="Times New Roman"/>
          <w:b/>
          <w:sz w:val="27"/>
          <w:szCs w:val="27"/>
          <w:rtl w:val="0"/>
        </w:rPr>
        <w:t>n</w:t>
      </w:r>
      <w:r>
        <w:rPr>
          <w:rFonts w:hint="default" w:ascii="Times New Roman" w:hAnsi="Times New Roman" w:cs="Times New Roman"/>
          <w:sz w:val="27"/>
          <w:szCs w:val="27"/>
          <w:rtl w:val="0"/>
        </w:rPr>
        <w:t xml:space="preserve"> is the length of the text.</w:t>
      </w:r>
    </w:p>
    <w:p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360" w:after="360" w:line="443" w:lineRule="auto"/>
        <w:jc w:val="both"/>
        <w:rPr>
          <w:rFonts w:hint="default" w:ascii="Times New Roman" w:hAnsi="Times New Roman" w:eastAsia="Roboto" w:cs="Times New Roman"/>
          <w:b/>
          <w:color w:val="000000"/>
          <w:sz w:val="24"/>
          <w:szCs w:val="24"/>
        </w:rPr>
      </w:pPr>
      <w:bookmarkStart w:id="4" w:name="_sbhh1zn6x24d" w:colFirst="0" w:colLast="0"/>
      <w:bookmarkEnd w:id="4"/>
      <w:r>
        <w:rPr>
          <w:rFonts w:hint="default" w:ascii="Times New Roman" w:hAnsi="Times New Roman" w:eastAsia="Roboto" w:cs="Times New Roman"/>
          <w:b/>
          <w:color w:val="000000"/>
          <w:sz w:val="24"/>
          <w:szCs w:val="24"/>
          <w:rtl w:val="0"/>
        </w:rPr>
        <w:t>3. Rabin-Karp Algorithm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160" w:line="411" w:lineRule="auto"/>
        <w:rPr>
          <w:rFonts w:hint="default" w:ascii="Times New Roman" w:hAnsi="Times New Roman" w:cs="Times New Roman"/>
          <w:sz w:val="27"/>
          <w:szCs w:val="27"/>
        </w:rPr>
      </w:pPr>
      <w:r>
        <w:rPr>
          <w:rFonts w:hint="default" w:ascii="Times New Roman" w:hAnsi="Times New Roman" w:cs="Times New Roman"/>
          <w:sz w:val="27"/>
          <w:szCs w:val="27"/>
          <w:rtl w:val="0"/>
        </w:rPr>
        <w:t xml:space="preserve">The </w:t>
      </w:r>
      <w:r>
        <w:rPr>
          <w:rFonts w:hint="default" w:ascii="Times New Roman" w:hAnsi="Times New Roman" w:cs="Times New Roman"/>
          <w:b/>
          <w:sz w:val="27"/>
          <w:szCs w:val="27"/>
          <w:rtl w:val="0"/>
        </w:rPr>
        <w:t>Rabin-Karp algorithm</w:t>
      </w:r>
      <w:r>
        <w:rPr>
          <w:rFonts w:hint="default" w:ascii="Times New Roman" w:hAnsi="Times New Roman" w:cs="Times New Roman"/>
          <w:sz w:val="27"/>
          <w:szCs w:val="27"/>
          <w:rtl w:val="0"/>
        </w:rPr>
        <w:t xml:space="preserve"> is a heuristic algorithm that uses hashing to compare the pattern with the text. It computes a hash value for the pattern and for each substring of the text. If the hash values match, it performs a character-by-character comparison to confirm the match. The</w:t>
      </w:r>
      <w:r>
        <w:rPr>
          <w:rFonts w:hint="default" w:ascii="Times New Roman" w:hAnsi="Times New Roman" w:cs="Times New Roman"/>
          <w:b/>
          <w:sz w:val="27"/>
          <w:szCs w:val="27"/>
          <w:rtl w:val="0"/>
        </w:rPr>
        <w:t xml:space="preserve"> time complexity </w:t>
      </w:r>
      <w:r>
        <w:rPr>
          <w:rFonts w:hint="default" w:ascii="Times New Roman" w:hAnsi="Times New Roman" w:cs="Times New Roman"/>
          <w:sz w:val="27"/>
          <w:szCs w:val="27"/>
          <w:rtl w:val="0"/>
        </w:rPr>
        <w:t>of the Rabin-Karp algorithm is</w:t>
      </w:r>
      <w:r>
        <w:rPr>
          <w:rFonts w:hint="default" w:ascii="Times New Roman" w:hAnsi="Times New Roman" w:cs="Times New Roman"/>
          <w:b/>
          <w:sz w:val="27"/>
          <w:szCs w:val="27"/>
          <w:rtl w:val="0"/>
        </w:rPr>
        <w:t xml:space="preserve"> O(m + n)</w:t>
      </w:r>
      <w:r>
        <w:rPr>
          <w:rFonts w:hint="default" w:ascii="Times New Roman" w:hAnsi="Times New Roman" w:cs="Times New Roman"/>
          <w:sz w:val="27"/>
          <w:szCs w:val="27"/>
          <w:rtl w:val="0"/>
        </w:rPr>
        <w:t xml:space="preserve">, where </w:t>
      </w:r>
      <w:r>
        <w:rPr>
          <w:rFonts w:hint="default" w:ascii="Times New Roman" w:hAnsi="Times New Roman" w:cs="Times New Roman"/>
          <w:b/>
          <w:sz w:val="27"/>
          <w:szCs w:val="27"/>
          <w:rtl w:val="0"/>
        </w:rPr>
        <w:t>m</w:t>
      </w:r>
      <w:r>
        <w:rPr>
          <w:rFonts w:hint="default" w:ascii="Times New Roman" w:hAnsi="Times New Roman" w:cs="Times New Roman"/>
          <w:sz w:val="27"/>
          <w:szCs w:val="27"/>
          <w:rtl w:val="0"/>
        </w:rPr>
        <w:t xml:space="preserve"> is the length of the pattern and</w:t>
      </w:r>
      <w:r>
        <w:rPr>
          <w:rFonts w:hint="default" w:ascii="Times New Roman" w:hAnsi="Times New Roman" w:cs="Times New Roman"/>
          <w:b/>
          <w:sz w:val="27"/>
          <w:szCs w:val="27"/>
          <w:rtl w:val="0"/>
        </w:rPr>
        <w:t xml:space="preserve"> n</w:t>
      </w:r>
      <w:r>
        <w:rPr>
          <w:rFonts w:hint="default" w:ascii="Times New Roman" w:hAnsi="Times New Roman" w:cs="Times New Roman"/>
          <w:sz w:val="27"/>
          <w:szCs w:val="27"/>
          <w:rtl w:val="0"/>
        </w:rPr>
        <w:t xml:space="preserve"> is the length of the text.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00" w:after="0" w:line="300" w:lineRule="auto"/>
        <w:rPr>
          <w:rFonts w:hint="default" w:ascii="Times New Roman" w:hAnsi="Times New Roman" w:cs="Times New Roman"/>
          <w:b/>
          <w:color w:val="273239"/>
          <w:sz w:val="42"/>
          <w:szCs w:val="42"/>
        </w:rPr>
      </w:pPr>
      <w:bookmarkStart w:id="5" w:name="_tttbyp4qshka" w:colFirst="0" w:colLast="0"/>
      <w:bookmarkEnd w:id="5"/>
      <w:r>
        <w:rPr>
          <w:rFonts w:hint="default" w:ascii="Times New Roman" w:hAnsi="Times New Roman" w:cs="Times New Roman"/>
          <w:b/>
          <w:color w:val="273239"/>
          <w:sz w:val="42"/>
          <w:szCs w:val="42"/>
          <w:rtl w:val="0"/>
        </w:rPr>
        <w:t>Boyer Moore Algorithm for Pattern Searching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160" w:line="384" w:lineRule="auto"/>
        <w:jc w:val="both"/>
        <w:rPr>
          <w:rFonts w:hint="default" w:ascii="Times New Roman" w:hAnsi="Times New Roman" w:eastAsia="Nunito" w:cs="Times New Roman"/>
          <w:color w:val="273239"/>
          <w:sz w:val="27"/>
          <w:szCs w:val="27"/>
        </w:rPr>
      </w:pPr>
      <w:r>
        <w:rPr>
          <w:rFonts w:hint="default" w:ascii="Times New Roman" w:hAnsi="Times New Roman" w:eastAsia="Nunito" w:cs="Times New Roman"/>
          <w:color w:val="273239"/>
          <w:sz w:val="27"/>
          <w:szCs w:val="27"/>
          <w:rtl w:val="0"/>
        </w:rPr>
        <w:t xml:space="preserve">Boyer Moore algorithm also preprocesses the pattern. </w:t>
      </w:r>
      <w:r>
        <w:rPr>
          <w:rFonts w:hint="default" w:ascii="Times New Roman" w:hAnsi="Times New Roman" w:eastAsia="Nunito" w:cs="Times New Roman"/>
          <w:color w:val="273239"/>
          <w:sz w:val="27"/>
          <w:szCs w:val="27"/>
          <w:rtl w:val="0"/>
        </w:rPr>
        <w:br w:type="textWrapping"/>
      </w:r>
      <w:r>
        <w:rPr>
          <w:rFonts w:hint="default" w:ascii="Times New Roman" w:hAnsi="Times New Roman" w:eastAsia="Nunito" w:cs="Times New Roman"/>
          <w:color w:val="273239"/>
          <w:sz w:val="27"/>
          <w:szCs w:val="27"/>
          <w:rtl w:val="0"/>
        </w:rPr>
        <w:t xml:space="preserve">Boyer Moore is a combination of the following two approaches. 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379" w:lineRule="auto"/>
        <w:ind w:left="108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Nunito" w:cs="Times New Roman"/>
          <w:b/>
          <w:color w:val="273239"/>
          <w:sz w:val="27"/>
          <w:szCs w:val="27"/>
          <w:rtl w:val="0"/>
        </w:rPr>
        <w:t>Bad Character Heuristic</w:t>
      </w:r>
      <w:r>
        <w:rPr>
          <w:rFonts w:hint="default" w:ascii="Times New Roman" w:hAnsi="Times New Roman" w:eastAsia="Nunito" w:cs="Times New Roman"/>
          <w:color w:val="273239"/>
          <w:sz w:val="27"/>
          <w:szCs w:val="27"/>
          <w:rtl w:val="0"/>
        </w:rPr>
        <w:t xml:space="preserve"> 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60" w:line="379" w:lineRule="auto"/>
        <w:ind w:left="108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Nunito" w:cs="Times New Roman"/>
          <w:b/>
          <w:color w:val="273239"/>
          <w:sz w:val="27"/>
          <w:szCs w:val="27"/>
          <w:rtl w:val="0"/>
        </w:rPr>
        <w:t xml:space="preserve">Good Suffix Heuristic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160" w:line="384" w:lineRule="auto"/>
        <w:jc w:val="both"/>
        <w:rPr>
          <w:rFonts w:hint="default" w:ascii="Times New Roman" w:hAnsi="Times New Roman" w:cs="Times New Roman"/>
          <w:color w:val="273239"/>
          <w:sz w:val="27"/>
          <w:szCs w:val="27"/>
        </w:rPr>
      </w:pPr>
      <w:r>
        <w:rPr>
          <w:rFonts w:hint="default" w:ascii="Times New Roman" w:hAnsi="Times New Roman" w:eastAsia="Nunito" w:cs="Times New Roman"/>
          <w:color w:val="273239"/>
          <w:sz w:val="27"/>
          <w:szCs w:val="27"/>
          <w:rtl w:val="0"/>
        </w:rPr>
        <w:t xml:space="preserve">Both of the above heuristics can also be used independently to search a pattern in a text.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60" w:line="384" w:lineRule="auto"/>
        <w:jc w:val="both"/>
        <w:rPr>
          <w:rFonts w:hint="default" w:ascii="Times New Roman" w:hAnsi="Times New Roman" w:eastAsia="Roboto" w:cs="Times New Roman"/>
          <w:b/>
          <w:sz w:val="27"/>
          <w:szCs w:val="27"/>
        </w:rPr>
      </w:pPr>
      <w:bookmarkStart w:id="6" w:name="_6680p5lbrdkw" w:colFirst="0" w:colLast="0"/>
      <w:bookmarkEnd w:id="6"/>
      <w:r>
        <w:rPr>
          <w:rFonts w:hint="default" w:ascii="Times New Roman" w:hAnsi="Times New Roman" w:eastAsia="Roboto" w:cs="Times New Roman"/>
          <w:b/>
          <w:sz w:val="27"/>
          <w:szCs w:val="27"/>
          <w:rtl w:val="0"/>
        </w:rPr>
        <w:t>Applications of Pattern Searching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160" w:line="411" w:lineRule="auto"/>
        <w:rPr>
          <w:rFonts w:hint="default" w:ascii="Times New Roman" w:hAnsi="Times New Roman" w:cs="Times New Roman"/>
          <w:sz w:val="27"/>
          <w:szCs w:val="27"/>
        </w:rPr>
      </w:pPr>
      <w:r>
        <w:rPr>
          <w:rFonts w:hint="default" w:ascii="Times New Roman" w:hAnsi="Times New Roman" w:cs="Times New Roman"/>
          <w:sz w:val="27"/>
          <w:szCs w:val="27"/>
          <w:rtl w:val="0"/>
        </w:rPr>
        <w:t>Pattern searching algorithms have numerous applications, including:</w:t>
      </w:r>
    </w:p>
    <w:p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379" w:lineRule="auto"/>
        <w:ind w:left="12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 xml:space="preserve">Text  Processing: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Searching for keywords in a document, finding and replacing text, spell checking, and plagiarism detection.</w:t>
      </w:r>
    </w:p>
    <w:p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379" w:lineRule="auto"/>
        <w:ind w:left="12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Information Retrieval: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Finding relevant documents in a database, web search, and data mining.</w:t>
      </w:r>
    </w:p>
    <w:p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379" w:lineRule="auto"/>
        <w:ind w:left="12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 xml:space="preserve">Bioinformatics: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Searching for DNA sequences in a genome, protein analysis, and gene expression analysis.</w:t>
      </w:r>
    </w:p>
    <w:p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379" w:lineRule="auto"/>
        <w:ind w:left="12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Network Security: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Detecting malicious patterns in network traffic, intrusion detection, and malware analysis.</w:t>
      </w:r>
    </w:p>
    <w:p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60" w:line="379" w:lineRule="auto"/>
        <w:ind w:left="12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Data Mining: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Identifying patterns in large datasets, customer segmentation, and fraud detection.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00" w:after="0" w:line="300" w:lineRule="auto"/>
        <w:rPr>
          <w:rFonts w:hint="default" w:ascii="Times New Roman" w:hAnsi="Times New Roman" w:cs="Times New Roman"/>
          <w:b/>
          <w:sz w:val="42"/>
          <w:szCs w:val="42"/>
        </w:rPr>
      </w:pPr>
      <w:bookmarkStart w:id="7" w:name="_w9qmgzqgljb8" w:colFirst="0" w:colLast="0"/>
      <w:bookmarkEnd w:id="7"/>
      <w:r>
        <w:rPr>
          <w:rFonts w:hint="default" w:ascii="Times New Roman" w:hAnsi="Times New Roman" w:cs="Times New Roman"/>
          <w:b/>
          <w:sz w:val="42"/>
          <w:szCs w:val="42"/>
          <w:rtl w:val="0"/>
        </w:rPr>
        <w:t>Naive algorithm for Pattern Searching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60" w:after="160" w:line="384" w:lineRule="auto"/>
        <w:rPr>
          <w:rFonts w:hint="default" w:ascii="Times New Roman" w:hAnsi="Times New Roman" w:cs="Times New Roman"/>
          <w:sz w:val="27"/>
          <w:szCs w:val="27"/>
        </w:rPr>
      </w:pPr>
      <w:r>
        <w:rPr>
          <w:rFonts w:hint="default" w:ascii="Times New Roman" w:hAnsi="Times New Roman" w:cs="Times New Roman"/>
          <w:sz w:val="27"/>
          <w:szCs w:val="27"/>
          <w:rtl w:val="0"/>
        </w:rPr>
        <w:t xml:space="preserve">Given </w:t>
      </w:r>
      <w:r>
        <w:rPr>
          <w:rFonts w:hint="default" w:ascii="Times New Roman" w:hAnsi="Times New Roman" w:cs="Times New Roman"/>
          <w:b/>
          <w:sz w:val="27"/>
          <w:szCs w:val="27"/>
          <w:rtl w:val="0"/>
        </w:rPr>
        <w:t>text</w:t>
      </w:r>
      <w:r>
        <w:rPr>
          <w:rFonts w:hint="default" w:ascii="Times New Roman" w:hAnsi="Times New Roman" w:cs="Times New Roman"/>
          <w:sz w:val="27"/>
          <w:szCs w:val="27"/>
          <w:rtl w:val="0"/>
        </w:rPr>
        <w:t xml:space="preserve"> string with length </w:t>
      </w:r>
      <w:r>
        <w:rPr>
          <w:rFonts w:hint="default" w:ascii="Times New Roman" w:hAnsi="Times New Roman" w:cs="Times New Roman"/>
          <w:b/>
          <w:sz w:val="27"/>
          <w:szCs w:val="27"/>
          <w:rtl w:val="0"/>
        </w:rPr>
        <w:t>n</w:t>
      </w:r>
      <w:r>
        <w:rPr>
          <w:rFonts w:hint="default" w:ascii="Times New Roman" w:hAnsi="Times New Roman" w:cs="Times New Roman"/>
          <w:sz w:val="27"/>
          <w:szCs w:val="27"/>
          <w:rtl w:val="0"/>
        </w:rPr>
        <w:t xml:space="preserve"> and a </w:t>
      </w:r>
      <w:r>
        <w:rPr>
          <w:rFonts w:hint="default" w:ascii="Times New Roman" w:hAnsi="Times New Roman" w:cs="Times New Roman"/>
          <w:b/>
          <w:sz w:val="27"/>
          <w:szCs w:val="27"/>
          <w:rtl w:val="0"/>
        </w:rPr>
        <w:t>pattern</w:t>
      </w:r>
      <w:r>
        <w:rPr>
          <w:rFonts w:hint="default" w:ascii="Times New Roman" w:hAnsi="Times New Roman" w:cs="Times New Roman"/>
          <w:sz w:val="27"/>
          <w:szCs w:val="27"/>
          <w:rtl w:val="0"/>
        </w:rPr>
        <w:t xml:space="preserve"> with length </w:t>
      </w:r>
      <w:r>
        <w:rPr>
          <w:rFonts w:hint="default" w:ascii="Times New Roman" w:hAnsi="Times New Roman" w:cs="Times New Roman"/>
          <w:b/>
          <w:sz w:val="27"/>
          <w:szCs w:val="27"/>
          <w:rtl w:val="0"/>
        </w:rPr>
        <w:t xml:space="preserve">m, </w:t>
      </w:r>
      <w:r>
        <w:rPr>
          <w:rFonts w:hint="default" w:ascii="Times New Roman" w:hAnsi="Times New Roman" w:cs="Times New Roman"/>
          <w:sz w:val="27"/>
          <w:szCs w:val="27"/>
          <w:rtl w:val="0"/>
        </w:rPr>
        <w:t xml:space="preserve">the task is to prints all occurrences of </w:t>
      </w:r>
      <w:r>
        <w:rPr>
          <w:rFonts w:hint="default" w:ascii="Times New Roman" w:hAnsi="Times New Roman" w:cs="Times New Roman"/>
          <w:b/>
          <w:sz w:val="27"/>
          <w:szCs w:val="27"/>
          <w:rtl w:val="0"/>
        </w:rPr>
        <w:t>pattern</w:t>
      </w:r>
      <w:r>
        <w:rPr>
          <w:rFonts w:hint="default" w:ascii="Times New Roman" w:hAnsi="Times New Roman" w:cs="Times New Roman"/>
          <w:i/>
          <w:sz w:val="27"/>
          <w:szCs w:val="27"/>
          <w:rtl w:val="0"/>
        </w:rPr>
        <w:t xml:space="preserve"> </w:t>
      </w:r>
      <w:r>
        <w:rPr>
          <w:rFonts w:hint="default" w:ascii="Times New Roman" w:hAnsi="Times New Roman" w:cs="Times New Roman"/>
          <w:sz w:val="27"/>
          <w:szCs w:val="27"/>
          <w:rtl w:val="0"/>
        </w:rPr>
        <w:t xml:space="preserve">in </w:t>
      </w:r>
      <w:r>
        <w:rPr>
          <w:rFonts w:hint="default" w:ascii="Times New Roman" w:hAnsi="Times New Roman" w:cs="Times New Roman"/>
          <w:b/>
          <w:sz w:val="27"/>
          <w:szCs w:val="27"/>
          <w:rtl w:val="0"/>
        </w:rPr>
        <w:t>text</w:t>
      </w:r>
      <w:r>
        <w:rPr>
          <w:rFonts w:hint="default" w:ascii="Times New Roman" w:hAnsi="Times New Roman" w:cs="Times New Roman"/>
          <w:sz w:val="27"/>
          <w:szCs w:val="27"/>
          <w:rtl w:val="0"/>
        </w:rPr>
        <w:t>.</w:t>
      </w:r>
      <w:r>
        <w:rPr>
          <w:rFonts w:hint="default" w:ascii="Times New Roman" w:hAnsi="Times New Roman" w:cs="Times New Roman"/>
          <w:sz w:val="27"/>
          <w:szCs w:val="27"/>
          <w:rtl w:val="0"/>
        </w:rPr>
        <w:br w:type="textWrapping"/>
      </w:r>
      <w:r>
        <w:rPr>
          <w:rFonts w:hint="default" w:ascii="Times New Roman" w:hAnsi="Times New Roman" w:cs="Times New Roman"/>
          <w:b/>
          <w:sz w:val="27"/>
          <w:szCs w:val="27"/>
          <w:rtl w:val="0"/>
        </w:rPr>
        <w:t xml:space="preserve">Note: </w:t>
      </w:r>
      <w:r>
        <w:rPr>
          <w:rFonts w:hint="default" w:ascii="Times New Roman" w:hAnsi="Times New Roman" w:cs="Times New Roman"/>
          <w:sz w:val="27"/>
          <w:szCs w:val="27"/>
          <w:rtl w:val="0"/>
        </w:rPr>
        <w:t>You may assume that n</w:t>
      </w:r>
      <w:r>
        <w:rPr>
          <w:rFonts w:hint="default" w:ascii="Times New Roman" w:hAnsi="Times New Roman" w:cs="Times New Roman"/>
          <w:i/>
          <w:sz w:val="27"/>
          <w:szCs w:val="27"/>
          <w:rtl w:val="0"/>
        </w:rPr>
        <w:t xml:space="preserve"> </w:t>
      </w:r>
      <w:r>
        <w:rPr>
          <w:rFonts w:hint="default" w:ascii="Times New Roman" w:hAnsi="Times New Roman" w:cs="Times New Roman"/>
          <w:sz w:val="27"/>
          <w:szCs w:val="27"/>
          <w:rtl w:val="0"/>
        </w:rPr>
        <w:t>&gt;</w:t>
      </w:r>
      <w:r>
        <w:rPr>
          <w:rFonts w:hint="default" w:ascii="Times New Roman" w:hAnsi="Times New Roman" w:cs="Times New Roman"/>
          <w:i/>
          <w:sz w:val="27"/>
          <w:szCs w:val="27"/>
          <w:rtl w:val="0"/>
        </w:rPr>
        <w:t xml:space="preserve"> </w:t>
      </w:r>
      <w:r>
        <w:rPr>
          <w:rFonts w:hint="default" w:ascii="Times New Roman" w:hAnsi="Times New Roman" w:cs="Times New Roman"/>
          <w:sz w:val="27"/>
          <w:szCs w:val="27"/>
          <w:rtl w:val="0"/>
        </w:rPr>
        <w:t>m.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60" w:after="160" w:line="384" w:lineRule="auto"/>
        <w:rPr>
          <w:rFonts w:hint="default" w:ascii="Times New Roman" w:hAnsi="Times New Roman" w:cs="Times New Roman"/>
          <w:sz w:val="27"/>
          <w:szCs w:val="27"/>
        </w:rPr>
      </w:pPr>
      <w:r>
        <w:rPr>
          <w:rFonts w:hint="default" w:ascii="Times New Roman" w:hAnsi="Times New Roman" w:cs="Times New Roman"/>
          <w:b/>
          <w:sz w:val="27"/>
          <w:szCs w:val="27"/>
          <w:rtl w:val="0"/>
        </w:rPr>
        <w:t>Examples:</w:t>
      </w:r>
      <w:r>
        <w:rPr>
          <w:rFonts w:hint="default" w:ascii="Times New Roman" w:hAnsi="Times New Roman" w:cs="Times New Roman"/>
          <w:sz w:val="27"/>
          <w:szCs w:val="27"/>
          <w:rtl w:val="0"/>
        </w:rP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20" w:after="520" w:line="384" w:lineRule="auto"/>
        <w:rPr>
          <w:rFonts w:hint="default" w:ascii="Times New Roman" w:hAnsi="Times New Roman" w:eastAsia="Nunito" w:cs="Times New Roman"/>
          <w:i/>
          <w:color w:val="273239"/>
          <w:sz w:val="27"/>
          <w:szCs w:val="27"/>
        </w:rPr>
      </w:pPr>
      <w:r>
        <w:rPr>
          <w:rFonts w:hint="default" w:ascii="Times New Roman" w:hAnsi="Times New Roman" w:eastAsia="Nunito" w:cs="Times New Roman"/>
          <w:b/>
          <w:i/>
          <w:color w:val="273239"/>
          <w:sz w:val="27"/>
          <w:szCs w:val="27"/>
          <w:rtl w:val="0"/>
        </w:rPr>
        <w:t>Input:</w:t>
      </w:r>
      <w:r>
        <w:rPr>
          <w:rFonts w:hint="default" w:ascii="Times New Roman" w:hAnsi="Times New Roman" w:eastAsia="Nunito" w:cs="Times New Roman"/>
          <w:i/>
          <w:color w:val="273239"/>
          <w:sz w:val="27"/>
          <w:szCs w:val="27"/>
          <w:rtl w:val="0"/>
        </w:rPr>
        <w:t xml:space="preserve">  text = “THIS IS A TEST TEXT”, pattern = “TEST”</w:t>
      </w:r>
      <w:r>
        <w:rPr>
          <w:rFonts w:hint="default" w:ascii="Times New Roman" w:hAnsi="Times New Roman" w:eastAsia="Nunito" w:cs="Times New Roman"/>
          <w:i/>
          <w:color w:val="273239"/>
          <w:sz w:val="27"/>
          <w:szCs w:val="27"/>
          <w:rtl w:val="0"/>
        </w:rPr>
        <w:br w:type="textWrapping"/>
      </w:r>
      <w:r>
        <w:rPr>
          <w:rFonts w:hint="default" w:ascii="Times New Roman" w:hAnsi="Times New Roman" w:eastAsia="Nunito" w:cs="Times New Roman"/>
          <w:b/>
          <w:i/>
          <w:color w:val="273239"/>
          <w:sz w:val="27"/>
          <w:szCs w:val="27"/>
          <w:rtl w:val="0"/>
        </w:rPr>
        <w:t>Output:</w:t>
      </w:r>
      <w:r>
        <w:rPr>
          <w:rFonts w:hint="default" w:ascii="Times New Roman" w:hAnsi="Times New Roman" w:eastAsia="Nunito" w:cs="Times New Roman"/>
          <w:i/>
          <w:color w:val="273239"/>
          <w:sz w:val="27"/>
          <w:szCs w:val="27"/>
          <w:rtl w:val="0"/>
        </w:rPr>
        <w:t xml:space="preserve"> Pattern found at index 10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20" w:after="520" w:line="384" w:lineRule="auto"/>
        <w:rPr>
          <w:rFonts w:hint="default" w:ascii="Times New Roman" w:hAnsi="Times New Roman" w:eastAsia="Nunito" w:cs="Times New Roman"/>
          <w:i/>
          <w:color w:val="273239"/>
          <w:sz w:val="27"/>
          <w:szCs w:val="27"/>
        </w:rPr>
      </w:pPr>
      <w:r>
        <w:rPr>
          <w:rFonts w:hint="default" w:ascii="Times New Roman" w:hAnsi="Times New Roman" w:eastAsia="Nunito" w:cs="Times New Roman"/>
          <w:b/>
          <w:i/>
          <w:color w:val="273239"/>
          <w:sz w:val="27"/>
          <w:szCs w:val="27"/>
          <w:rtl w:val="0"/>
        </w:rPr>
        <w:t>Input:</w:t>
      </w:r>
      <w:r>
        <w:rPr>
          <w:rFonts w:hint="default" w:ascii="Times New Roman" w:hAnsi="Times New Roman" w:eastAsia="Nunito" w:cs="Times New Roman"/>
          <w:i/>
          <w:color w:val="273239"/>
          <w:sz w:val="27"/>
          <w:szCs w:val="27"/>
          <w:rtl w:val="0"/>
        </w:rPr>
        <w:t xml:space="preserve">  text =  “AABAACAADAABAABA”, pattern = “AABA”</w:t>
      </w:r>
      <w:r>
        <w:rPr>
          <w:rFonts w:hint="default" w:ascii="Times New Roman" w:hAnsi="Times New Roman" w:eastAsia="Nunito" w:cs="Times New Roman"/>
          <w:i/>
          <w:color w:val="273239"/>
          <w:sz w:val="27"/>
          <w:szCs w:val="27"/>
          <w:rtl w:val="0"/>
        </w:rPr>
        <w:br w:type="textWrapping"/>
      </w:r>
      <w:r>
        <w:rPr>
          <w:rFonts w:hint="default" w:ascii="Times New Roman" w:hAnsi="Times New Roman" w:eastAsia="Nunito" w:cs="Times New Roman"/>
          <w:b/>
          <w:i/>
          <w:color w:val="273239"/>
          <w:sz w:val="27"/>
          <w:szCs w:val="27"/>
          <w:rtl w:val="0"/>
        </w:rPr>
        <w:t>Output:</w:t>
      </w:r>
      <w:r>
        <w:rPr>
          <w:rFonts w:hint="default" w:ascii="Times New Roman" w:hAnsi="Times New Roman" w:eastAsia="Nunito" w:cs="Times New Roman"/>
          <w:i/>
          <w:color w:val="273239"/>
          <w:sz w:val="27"/>
          <w:szCs w:val="27"/>
          <w:rtl w:val="0"/>
        </w:rPr>
        <w:t xml:space="preserve"> Pattern found at index 0, Pattern found at index 9, Pattern found at index 12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20" w:after="520" w:line="384" w:lineRule="auto"/>
        <w:rPr>
          <w:rFonts w:hint="default" w:ascii="Times New Roman" w:hAnsi="Times New Roman" w:eastAsia="Nunito" w:cs="Times New Roman"/>
          <w:i/>
          <w:color w:val="273239"/>
          <w:sz w:val="27"/>
          <w:szCs w:val="27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160" w:line="384" w:lineRule="auto"/>
        <w:rPr>
          <w:rFonts w:hint="default" w:ascii="Times New Roman" w:hAnsi="Times New Roman" w:eastAsia="Nunito" w:cs="Times New Roman"/>
          <w:i/>
          <w:color w:val="273239"/>
          <w:sz w:val="27"/>
          <w:szCs w:val="27"/>
        </w:rPr>
      </w:pPr>
      <w:r>
        <w:rPr>
          <w:rFonts w:hint="default" w:ascii="Times New Roman" w:hAnsi="Times New Roman" w:eastAsia="Nunito" w:cs="Times New Roman"/>
          <w:b/>
          <w:i/>
          <w:color w:val="273239"/>
          <w:sz w:val="27"/>
          <w:szCs w:val="27"/>
          <w:rtl w:val="0"/>
        </w:rPr>
        <w:t xml:space="preserve">Time Complexity: </w:t>
      </w:r>
      <w:r>
        <w:rPr>
          <w:rFonts w:hint="default" w:ascii="Times New Roman" w:hAnsi="Times New Roman" w:eastAsia="Nunito" w:cs="Times New Roman"/>
          <w:i/>
          <w:color w:val="273239"/>
          <w:sz w:val="27"/>
          <w:szCs w:val="27"/>
          <w:rtl w:val="0"/>
        </w:rPr>
        <w:t>O(N</w:t>
      </w:r>
      <w:r>
        <w:rPr>
          <w:rFonts w:hint="default" w:ascii="Times New Roman" w:hAnsi="Times New Roman" w:eastAsia="Nunito" w:cs="Times New Roman"/>
          <w:i/>
          <w:color w:val="273239"/>
          <w:sz w:val="20"/>
          <w:szCs w:val="20"/>
          <w:rtl w:val="0"/>
        </w:rPr>
        <w:t>2</w:t>
      </w:r>
      <w:r>
        <w:rPr>
          <w:rFonts w:hint="default" w:ascii="Times New Roman" w:hAnsi="Times New Roman" w:eastAsia="Nunito" w:cs="Times New Roman"/>
          <w:i/>
          <w:color w:val="273239"/>
          <w:sz w:val="27"/>
          <w:szCs w:val="27"/>
          <w:rtl w:val="0"/>
        </w:rPr>
        <w:t>)</w:t>
      </w:r>
      <w:r>
        <w:rPr>
          <w:rFonts w:hint="default" w:ascii="Times New Roman" w:hAnsi="Times New Roman" w:eastAsia="Nunito" w:cs="Times New Roman"/>
          <w:i/>
          <w:color w:val="273239"/>
          <w:sz w:val="27"/>
          <w:szCs w:val="27"/>
          <w:rtl w:val="0"/>
        </w:rPr>
        <w:br w:type="textWrapping"/>
      </w:r>
      <w:r>
        <w:rPr>
          <w:rFonts w:hint="default" w:ascii="Times New Roman" w:hAnsi="Times New Roman" w:eastAsia="Nunito" w:cs="Times New Roman"/>
          <w:b/>
          <w:i/>
          <w:color w:val="273239"/>
          <w:sz w:val="27"/>
          <w:szCs w:val="27"/>
          <w:rtl w:val="0"/>
        </w:rPr>
        <w:t>Auxiliary Space:</w:t>
      </w:r>
      <w:r>
        <w:rPr>
          <w:rFonts w:hint="default" w:ascii="Times New Roman" w:hAnsi="Times New Roman" w:eastAsia="Nunito" w:cs="Times New Roman"/>
          <w:i/>
          <w:color w:val="273239"/>
          <w:sz w:val="27"/>
          <w:szCs w:val="27"/>
          <w:rtl w:val="0"/>
        </w:rPr>
        <w:t xml:space="preserve"> O(1)</w:t>
      </w:r>
    </w:p>
    <w:p>
      <w:pPr>
        <w:pStyle w:val="3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384" w:lineRule="auto"/>
        <w:rPr>
          <w:rFonts w:hint="default" w:ascii="Times New Roman" w:hAnsi="Times New Roman" w:eastAsia="Nunito" w:cs="Times New Roman"/>
          <w:b/>
          <w:i/>
          <w:color w:val="273239"/>
          <w:sz w:val="36"/>
          <w:szCs w:val="36"/>
          <w:u w:val="single"/>
        </w:rPr>
      </w:pPr>
      <w:bookmarkStart w:id="8" w:name="_2zmc67wvzjz1" w:colFirst="0" w:colLast="0"/>
      <w:bookmarkEnd w:id="8"/>
      <w:r>
        <w:rPr>
          <w:rFonts w:hint="default" w:ascii="Times New Roman" w:hAnsi="Times New Roman" w:eastAsia="Nunito" w:cs="Times New Roman"/>
          <w:b/>
          <w:i/>
          <w:color w:val="273239"/>
          <w:sz w:val="36"/>
          <w:szCs w:val="36"/>
          <w:u w:val="single"/>
          <w:rtl w:val="0"/>
        </w:rPr>
        <w:t>Complexity Analysis of Naive algorithm for Pattern Searching:</w:t>
      </w:r>
    </w:p>
    <w:p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360" w:after="360" w:line="384" w:lineRule="auto"/>
        <w:rPr>
          <w:rFonts w:hint="default" w:ascii="Times New Roman" w:hAnsi="Times New Roman" w:eastAsia="Nunito" w:cs="Times New Roman"/>
          <w:b/>
          <w:i/>
          <w:color w:val="273239"/>
          <w:u w:val="single"/>
        </w:rPr>
      </w:pPr>
      <w:bookmarkStart w:id="9" w:name="_ldsjccvy6uvi" w:colFirst="0" w:colLast="0"/>
      <w:bookmarkEnd w:id="9"/>
      <w:r>
        <w:rPr>
          <w:rFonts w:hint="default" w:ascii="Times New Roman" w:hAnsi="Times New Roman" w:eastAsia="Nunito" w:cs="Times New Roman"/>
          <w:b/>
          <w:i/>
          <w:color w:val="273239"/>
          <w:u w:val="single"/>
          <w:rtl w:val="0"/>
        </w:rPr>
        <w:t>Best Case: O(n)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379" w:lineRule="auto"/>
        <w:ind w:left="1080" w:hanging="360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eastAsia="Nunito" w:cs="Times New Roman"/>
          <w:i/>
          <w:color w:val="273239"/>
          <w:sz w:val="27"/>
          <w:szCs w:val="27"/>
          <w:rtl w:val="0"/>
        </w:rPr>
        <w:t xml:space="preserve">When the </w:t>
      </w:r>
      <w:r>
        <w:rPr>
          <w:rFonts w:hint="default" w:ascii="Times New Roman" w:hAnsi="Times New Roman" w:eastAsia="Nunito" w:cs="Times New Roman"/>
          <w:b/>
          <w:i/>
          <w:color w:val="273239"/>
          <w:sz w:val="27"/>
          <w:szCs w:val="27"/>
          <w:rtl w:val="0"/>
        </w:rPr>
        <w:t>pattern</w:t>
      </w:r>
      <w:r>
        <w:rPr>
          <w:rFonts w:hint="default" w:ascii="Times New Roman" w:hAnsi="Times New Roman" w:eastAsia="Nunito" w:cs="Times New Roman"/>
          <w:i/>
          <w:color w:val="273239"/>
          <w:sz w:val="27"/>
          <w:szCs w:val="27"/>
          <w:rtl w:val="0"/>
        </w:rPr>
        <w:t xml:space="preserve"> is found at the very beginning of the </w:t>
      </w:r>
      <w:r>
        <w:rPr>
          <w:rFonts w:hint="default" w:ascii="Times New Roman" w:hAnsi="Times New Roman" w:eastAsia="Nunito" w:cs="Times New Roman"/>
          <w:b/>
          <w:i/>
          <w:color w:val="273239"/>
          <w:sz w:val="27"/>
          <w:szCs w:val="27"/>
          <w:rtl w:val="0"/>
        </w:rPr>
        <w:t>text</w:t>
      </w:r>
      <w:r>
        <w:rPr>
          <w:rFonts w:hint="default" w:ascii="Times New Roman" w:hAnsi="Times New Roman" w:eastAsia="Nunito" w:cs="Times New Roman"/>
          <w:i/>
          <w:color w:val="273239"/>
          <w:sz w:val="27"/>
          <w:szCs w:val="27"/>
          <w:rtl w:val="0"/>
        </w:rPr>
        <w:t xml:space="preserve"> (or very early on).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60" w:line="379" w:lineRule="auto"/>
        <w:ind w:left="1080" w:hanging="360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eastAsia="Nunito" w:cs="Times New Roman"/>
          <w:i/>
          <w:color w:val="273239"/>
          <w:sz w:val="27"/>
          <w:szCs w:val="27"/>
          <w:rtl w:val="0"/>
        </w:rPr>
        <w:t xml:space="preserve">The algorithm will perform a constant number of comparisons, typically on the order of </w:t>
      </w:r>
      <w:r>
        <w:rPr>
          <w:rFonts w:hint="default" w:ascii="Times New Roman" w:hAnsi="Times New Roman" w:eastAsia="Nunito" w:cs="Times New Roman"/>
          <w:b/>
          <w:i/>
          <w:color w:val="273239"/>
          <w:sz w:val="27"/>
          <w:szCs w:val="27"/>
          <w:rtl w:val="0"/>
        </w:rPr>
        <w:t xml:space="preserve">O(n) </w:t>
      </w:r>
      <w:r>
        <w:rPr>
          <w:rFonts w:hint="default" w:ascii="Times New Roman" w:hAnsi="Times New Roman" w:eastAsia="Nunito" w:cs="Times New Roman"/>
          <w:i/>
          <w:color w:val="273239"/>
          <w:sz w:val="27"/>
          <w:szCs w:val="27"/>
          <w:rtl w:val="0"/>
        </w:rPr>
        <w:t xml:space="preserve">comparisons, where n is the length of the </w:t>
      </w:r>
      <w:r>
        <w:rPr>
          <w:rFonts w:hint="default" w:ascii="Times New Roman" w:hAnsi="Times New Roman" w:eastAsia="Nunito" w:cs="Times New Roman"/>
          <w:b/>
          <w:i/>
          <w:color w:val="273239"/>
          <w:sz w:val="27"/>
          <w:szCs w:val="27"/>
          <w:rtl w:val="0"/>
        </w:rPr>
        <w:t>pattern</w:t>
      </w:r>
      <w:r>
        <w:rPr>
          <w:rFonts w:hint="default" w:ascii="Times New Roman" w:hAnsi="Times New Roman" w:eastAsia="Nunito" w:cs="Times New Roman"/>
          <w:i/>
          <w:color w:val="273239"/>
          <w:sz w:val="27"/>
          <w:szCs w:val="27"/>
          <w:rtl w:val="0"/>
        </w:rPr>
        <w:t>.</w:t>
      </w:r>
    </w:p>
    <w:p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360" w:after="360" w:line="384" w:lineRule="auto"/>
        <w:rPr>
          <w:rFonts w:hint="default" w:ascii="Times New Roman" w:hAnsi="Times New Roman" w:eastAsia="Nunito" w:cs="Times New Roman"/>
          <w:b/>
          <w:i/>
          <w:color w:val="273239"/>
          <w:u w:val="single"/>
        </w:rPr>
      </w:pPr>
      <w:bookmarkStart w:id="10" w:name="_l7jmgxgav59i" w:colFirst="0" w:colLast="0"/>
      <w:bookmarkEnd w:id="10"/>
      <w:r>
        <w:rPr>
          <w:rFonts w:hint="default" w:ascii="Times New Roman" w:hAnsi="Times New Roman" w:eastAsia="Nunito" w:cs="Times New Roman"/>
          <w:b/>
          <w:i/>
          <w:color w:val="273239"/>
          <w:u w:val="single"/>
          <w:rtl w:val="0"/>
        </w:rPr>
        <w:t>Worst Case: O(n</w:t>
      </w:r>
      <w:r>
        <w:rPr>
          <w:rFonts w:hint="default" w:ascii="Times New Roman" w:hAnsi="Times New Roman" w:eastAsia="Nunito" w:cs="Times New Roman"/>
          <w:b/>
          <w:i/>
          <w:color w:val="273239"/>
          <w:sz w:val="21"/>
          <w:szCs w:val="21"/>
          <w:u w:val="single"/>
          <w:rtl w:val="0"/>
        </w:rPr>
        <w:t>2</w:t>
      </w:r>
      <w:r>
        <w:rPr>
          <w:rFonts w:hint="default" w:ascii="Times New Roman" w:hAnsi="Times New Roman" w:eastAsia="Nunito" w:cs="Times New Roman"/>
          <w:b/>
          <w:i/>
          <w:color w:val="273239"/>
          <w:u w:val="single"/>
          <w:rtl w:val="0"/>
        </w:rPr>
        <w:t>)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379" w:lineRule="auto"/>
        <w:ind w:left="1080" w:hanging="360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eastAsia="Nunito" w:cs="Times New Roman"/>
          <w:i/>
          <w:color w:val="273239"/>
          <w:sz w:val="27"/>
          <w:szCs w:val="27"/>
          <w:rtl w:val="0"/>
        </w:rPr>
        <w:t xml:space="preserve">When the </w:t>
      </w:r>
      <w:r>
        <w:rPr>
          <w:rFonts w:hint="default" w:ascii="Times New Roman" w:hAnsi="Times New Roman" w:eastAsia="Nunito" w:cs="Times New Roman"/>
          <w:b/>
          <w:i/>
          <w:color w:val="273239"/>
          <w:sz w:val="27"/>
          <w:szCs w:val="27"/>
          <w:rtl w:val="0"/>
        </w:rPr>
        <w:t>pattern</w:t>
      </w:r>
      <w:r>
        <w:rPr>
          <w:rFonts w:hint="default" w:ascii="Times New Roman" w:hAnsi="Times New Roman" w:eastAsia="Nunito" w:cs="Times New Roman"/>
          <w:i/>
          <w:color w:val="273239"/>
          <w:sz w:val="27"/>
          <w:szCs w:val="27"/>
          <w:rtl w:val="0"/>
        </w:rPr>
        <w:t xml:space="preserve"> doesn’t appear in the </w:t>
      </w:r>
      <w:r>
        <w:rPr>
          <w:rFonts w:hint="default" w:ascii="Times New Roman" w:hAnsi="Times New Roman" w:eastAsia="Nunito" w:cs="Times New Roman"/>
          <w:b/>
          <w:i/>
          <w:color w:val="273239"/>
          <w:sz w:val="27"/>
          <w:szCs w:val="27"/>
          <w:rtl w:val="0"/>
        </w:rPr>
        <w:t>text</w:t>
      </w:r>
      <w:r>
        <w:rPr>
          <w:rFonts w:hint="default" w:ascii="Times New Roman" w:hAnsi="Times New Roman" w:eastAsia="Nunito" w:cs="Times New Roman"/>
          <w:i/>
          <w:color w:val="273239"/>
          <w:sz w:val="27"/>
          <w:szCs w:val="27"/>
          <w:rtl w:val="0"/>
        </w:rPr>
        <w:t xml:space="preserve"> at all or appears only at the very end.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379" w:lineRule="auto"/>
        <w:ind w:left="1080" w:hanging="360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eastAsia="Nunito" w:cs="Times New Roman"/>
          <w:i/>
          <w:color w:val="273239"/>
          <w:sz w:val="27"/>
          <w:szCs w:val="27"/>
          <w:rtl w:val="0"/>
        </w:rPr>
        <w:t xml:space="preserve">The algorithm will perform </w:t>
      </w:r>
      <w:r>
        <w:rPr>
          <w:rFonts w:hint="default" w:ascii="Times New Roman" w:hAnsi="Times New Roman" w:eastAsia="Nunito" w:cs="Times New Roman"/>
          <w:b/>
          <w:i/>
          <w:color w:val="273239"/>
          <w:sz w:val="27"/>
          <w:szCs w:val="27"/>
          <w:rtl w:val="0"/>
        </w:rPr>
        <w:t xml:space="preserve">O((n-m+1)*m) </w:t>
      </w:r>
      <w:r>
        <w:rPr>
          <w:rFonts w:hint="default" w:ascii="Times New Roman" w:hAnsi="Times New Roman" w:eastAsia="Nunito" w:cs="Times New Roman"/>
          <w:i/>
          <w:color w:val="273239"/>
          <w:sz w:val="27"/>
          <w:szCs w:val="27"/>
          <w:rtl w:val="0"/>
        </w:rPr>
        <w:t>comparisons, where</w:t>
      </w:r>
      <w:r>
        <w:rPr>
          <w:rFonts w:hint="default" w:ascii="Times New Roman" w:hAnsi="Times New Roman" w:eastAsia="Nunito" w:cs="Times New Roman"/>
          <w:b/>
          <w:i/>
          <w:color w:val="273239"/>
          <w:sz w:val="27"/>
          <w:szCs w:val="27"/>
          <w:rtl w:val="0"/>
        </w:rPr>
        <w:t xml:space="preserve"> n</w:t>
      </w:r>
      <w:r>
        <w:rPr>
          <w:rFonts w:hint="default" w:ascii="Times New Roman" w:hAnsi="Times New Roman" w:eastAsia="Nunito" w:cs="Times New Roman"/>
          <w:i/>
          <w:color w:val="273239"/>
          <w:sz w:val="27"/>
          <w:szCs w:val="27"/>
          <w:rtl w:val="0"/>
        </w:rPr>
        <w:t xml:space="preserve"> is the length of the </w:t>
      </w:r>
      <w:r>
        <w:rPr>
          <w:rFonts w:hint="default" w:ascii="Times New Roman" w:hAnsi="Times New Roman" w:eastAsia="Nunito" w:cs="Times New Roman"/>
          <w:b/>
          <w:i/>
          <w:color w:val="273239"/>
          <w:sz w:val="27"/>
          <w:szCs w:val="27"/>
          <w:rtl w:val="0"/>
        </w:rPr>
        <w:t>text</w:t>
      </w:r>
      <w:r>
        <w:rPr>
          <w:rFonts w:hint="default" w:ascii="Times New Roman" w:hAnsi="Times New Roman" w:eastAsia="Nunito" w:cs="Times New Roman"/>
          <w:i/>
          <w:color w:val="273239"/>
          <w:sz w:val="27"/>
          <w:szCs w:val="27"/>
          <w:rtl w:val="0"/>
        </w:rPr>
        <w:t xml:space="preserve"> and </w:t>
      </w:r>
      <w:r>
        <w:rPr>
          <w:rFonts w:hint="default" w:ascii="Times New Roman" w:hAnsi="Times New Roman" w:eastAsia="Nunito" w:cs="Times New Roman"/>
          <w:b/>
          <w:i/>
          <w:color w:val="273239"/>
          <w:sz w:val="27"/>
          <w:szCs w:val="27"/>
          <w:rtl w:val="0"/>
        </w:rPr>
        <w:t>m</w:t>
      </w:r>
      <w:r>
        <w:rPr>
          <w:rFonts w:hint="default" w:ascii="Times New Roman" w:hAnsi="Times New Roman" w:eastAsia="Nunito" w:cs="Times New Roman"/>
          <w:i/>
          <w:color w:val="273239"/>
          <w:sz w:val="27"/>
          <w:szCs w:val="27"/>
          <w:rtl w:val="0"/>
        </w:rPr>
        <w:t xml:space="preserve"> is the length of the </w:t>
      </w:r>
      <w:r>
        <w:rPr>
          <w:rFonts w:hint="default" w:ascii="Times New Roman" w:hAnsi="Times New Roman" w:eastAsia="Nunito" w:cs="Times New Roman"/>
          <w:b/>
          <w:i/>
          <w:color w:val="273239"/>
          <w:sz w:val="27"/>
          <w:szCs w:val="27"/>
          <w:rtl w:val="0"/>
        </w:rPr>
        <w:t>pattern</w:t>
      </w:r>
      <w:r>
        <w:rPr>
          <w:rFonts w:hint="default" w:ascii="Times New Roman" w:hAnsi="Times New Roman" w:eastAsia="Nunito" w:cs="Times New Roman"/>
          <w:i/>
          <w:color w:val="273239"/>
          <w:sz w:val="27"/>
          <w:szCs w:val="27"/>
          <w:rtl w:val="0"/>
        </w:rPr>
        <w:t>.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60" w:line="379" w:lineRule="auto"/>
        <w:ind w:left="1080" w:hanging="360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eastAsia="Nunito" w:cs="Times New Roman"/>
          <w:i/>
          <w:color w:val="273239"/>
          <w:sz w:val="27"/>
          <w:szCs w:val="27"/>
          <w:rtl w:val="0"/>
        </w:rPr>
        <w:t xml:space="preserve">In the worst case, for each position in the </w:t>
      </w:r>
      <w:r>
        <w:rPr>
          <w:rFonts w:hint="default" w:ascii="Times New Roman" w:hAnsi="Times New Roman" w:eastAsia="Nunito" w:cs="Times New Roman"/>
          <w:b/>
          <w:i/>
          <w:color w:val="273239"/>
          <w:sz w:val="27"/>
          <w:szCs w:val="27"/>
          <w:rtl w:val="0"/>
        </w:rPr>
        <w:t>text</w:t>
      </w:r>
      <w:r>
        <w:rPr>
          <w:rFonts w:hint="default" w:ascii="Times New Roman" w:hAnsi="Times New Roman" w:eastAsia="Nunito" w:cs="Times New Roman"/>
          <w:i/>
          <w:color w:val="273239"/>
          <w:sz w:val="27"/>
          <w:szCs w:val="27"/>
          <w:rtl w:val="0"/>
        </w:rPr>
        <w:t xml:space="preserve">, the algorithm may need to compare the entire </w:t>
      </w:r>
      <w:r>
        <w:rPr>
          <w:rFonts w:hint="default" w:ascii="Times New Roman" w:hAnsi="Times New Roman" w:eastAsia="Nunito" w:cs="Times New Roman"/>
          <w:b/>
          <w:i/>
          <w:color w:val="273239"/>
          <w:sz w:val="27"/>
          <w:szCs w:val="27"/>
          <w:rtl w:val="0"/>
        </w:rPr>
        <w:t>pattern</w:t>
      </w:r>
      <w:r>
        <w:rPr>
          <w:rFonts w:hint="default" w:ascii="Times New Roman" w:hAnsi="Times New Roman" w:eastAsia="Nunito" w:cs="Times New Roman"/>
          <w:i/>
          <w:color w:val="273239"/>
          <w:sz w:val="27"/>
          <w:szCs w:val="27"/>
          <w:rtl w:val="0"/>
        </w:rPr>
        <w:t xml:space="preserve"> against the text.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20" w:after="520" w:line="384" w:lineRule="auto"/>
        <w:rPr>
          <w:rFonts w:hint="default" w:ascii="Times New Roman" w:hAnsi="Times New Roman" w:eastAsia="Nunito" w:cs="Times New Roman"/>
          <w:i/>
          <w:color w:val="273239"/>
          <w:sz w:val="27"/>
          <w:szCs w:val="27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114300" distB="114300" distL="114300" distR="114300">
            <wp:extent cx="5730875" cy="3454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00" w:after="0" w:line="300" w:lineRule="auto"/>
        <w:rPr>
          <w:rFonts w:hint="default" w:ascii="Times New Roman" w:hAnsi="Times New Roman" w:cs="Times New Roman"/>
          <w:b/>
          <w:color w:val="273239"/>
          <w:sz w:val="42"/>
          <w:szCs w:val="42"/>
        </w:rPr>
      </w:pPr>
      <w:bookmarkStart w:id="11" w:name="_4kvrh74jbuzi" w:colFirst="0" w:colLast="0"/>
      <w:bookmarkEnd w:id="11"/>
      <w:r>
        <w:rPr>
          <w:rFonts w:hint="default" w:ascii="Times New Roman" w:hAnsi="Times New Roman" w:cs="Times New Roman"/>
          <w:b/>
          <w:color w:val="273239"/>
          <w:sz w:val="42"/>
          <w:szCs w:val="42"/>
          <w:rtl w:val="0"/>
        </w:rPr>
        <w:t>Rabin-Karp Algorithm for Pattern Searching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60" w:after="160" w:line="384" w:lineRule="auto"/>
        <w:rPr>
          <w:rFonts w:hint="default" w:ascii="Times New Roman" w:hAnsi="Times New Roman" w:cs="Times New Roman"/>
          <w:color w:val="273239"/>
          <w:sz w:val="27"/>
          <w:szCs w:val="27"/>
        </w:rPr>
      </w:pP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>Given a text T</w:t>
      </w:r>
      <w:r>
        <w:rPr>
          <w:rFonts w:hint="default" w:ascii="Times New Roman" w:hAnsi="Times New Roman" w:cs="Times New Roman"/>
          <w:b/>
          <w:color w:val="273239"/>
          <w:sz w:val="27"/>
          <w:szCs w:val="27"/>
          <w:rtl w:val="0"/>
        </w:rPr>
        <w:t>[0. . .n-1]</w:t>
      </w: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 xml:space="preserve"> and a pattern P</w:t>
      </w:r>
      <w:r>
        <w:rPr>
          <w:rFonts w:hint="default" w:ascii="Times New Roman" w:hAnsi="Times New Roman" w:cs="Times New Roman"/>
          <w:b/>
          <w:color w:val="273239"/>
          <w:sz w:val="27"/>
          <w:szCs w:val="27"/>
          <w:rtl w:val="0"/>
        </w:rPr>
        <w:t>[0. . .m-1]</w:t>
      </w: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 xml:space="preserve">, write a function search(char P[], char T[]) that prints all occurrences of P[] present in T[] using Rabin Karp algorithm. You may assume that </w:t>
      </w:r>
      <w:r>
        <w:rPr>
          <w:rFonts w:hint="default" w:ascii="Times New Roman" w:hAnsi="Times New Roman" w:cs="Times New Roman"/>
          <w:b/>
          <w:color w:val="273239"/>
          <w:sz w:val="27"/>
          <w:szCs w:val="27"/>
          <w:rtl w:val="0"/>
        </w:rPr>
        <w:t>n &gt; m</w:t>
      </w: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60" w:after="160" w:line="384" w:lineRule="auto"/>
        <w:rPr>
          <w:rFonts w:hint="default" w:ascii="Times New Roman" w:hAnsi="Times New Roman" w:cs="Times New Roman"/>
          <w:color w:val="273239"/>
          <w:sz w:val="27"/>
          <w:szCs w:val="27"/>
        </w:rPr>
      </w:pPr>
      <w:r>
        <w:rPr>
          <w:rFonts w:hint="default" w:ascii="Times New Roman" w:hAnsi="Times New Roman" w:cs="Times New Roman"/>
          <w:b/>
          <w:color w:val="273239"/>
          <w:sz w:val="27"/>
          <w:szCs w:val="27"/>
          <w:rtl w:val="0"/>
        </w:rPr>
        <w:t>Examples:</w:t>
      </w: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320" w:after="520" w:line="384" w:lineRule="auto"/>
        <w:rPr>
          <w:rFonts w:hint="default" w:ascii="Times New Roman" w:hAnsi="Times New Roman" w:cs="Times New Roman"/>
          <w:i/>
          <w:color w:val="273239"/>
          <w:sz w:val="27"/>
          <w:szCs w:val="27"/>
        </w:rPr>
      </w:pPr>
      <w:r>
        <w:rPr>
          <w:rFonts w:hint="default" w:ascii="Times New Roman" w:hAnsi="Times New Roman" w:cs="Times New Roman"/>
          <w:b/>
          <w:i/>
          <w:color w:val="273239"/>
          <w:sz w:val="27"/>
          <w:szCs w:val="27"/>
          <w:rtl w:val="0"/>
        </w:rPr>
        <w:t>Input:</w:t>
      </w:r>
      <w:r>
        <w:rPr>
          <w:rFonts w:hint="default" w:ascii="Times New Roman" w:hAnsi="Times New Roman" w:cs="Times New Roman"/>
          <w:i/>
          <w:color w:val="273239"/>
          <w:sz w:val="27"/>
          <w:szCs w:val="27"/>
          <w:rtl w:val="0"/>
        </w:rPr>
        <w:t xml:space="preserve">  T[] = “THIS IS A TEST TEXT”, P[] = “TEST”</w:t>
      </w:r>
      <w:r>
        <w:rPr>
          <w:rFonts w:hint="default" w:ascii="Times New Roman" w:hAnsi="Times New Roman" w:cs="Times New Roman"/>
          <w:i/>
          <w:color w:val="273239"/>
          <w:sz w:val="27"/>
          <w:szCs w:val="27"/>
          <w:rtl w:val="0"/>
        </w:rPr>
        <w:br w:type="textWrapping"/>
      </w:r>
      <w:r>
        <w:rPr>
          <w:rFonts w:hint="default" w:ascii="Times New Roman" w:hAnsi="Times New Roman" w:cs="Times New Roman"/>
          <w:b/>
          <w:i/>
          <w:color w:val="273239"/>
          <w:sz w:val="27"/>
          <w:szCs w:val="27"/>
          <w:rtl w:val="0"/>
        </w:rPr>
        <w:t>Output:</w:t>
      </w:r>
      <w:r>
        <w:rPr>
          <w:rFonts w:hint="default" w:ascii="Times New Roman" w:hAnsi="Times New Roman" w:cs="Times New Roman"/>
          <w:i/>
          <w:color w:val="273239"/>
          <w:sz w:val="27"/>
          <w:szCs w:val="27"/>
          <w:rtl w:val="0"/>
        </w:rPr>
        <w:t xml:space="preserve"> Pattern found at index 10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320" w:after="520" w:line="384" w:lineRule="auto"/>
        <w:rPr>
          <w:rFonts w:hint="default" w:ascii="Times New Roman" w:hAnsi="Times New Roman" w:cs="Times New Roman"/>
          <w:i/>
          <w:color w:val="273239"/>
          <w:sz w:val="27"/>
          <w:szCs w:val="27"/>
        </w:rPr>
      </w:pPr>
      <w:r>
        <w:rPr>
          <w:rFonts w:hint="default" w:ascii="Times New Roman" w:hAnsi="Times New Roman" w:cs="Times New Roman"/>
          <w:b/>
          <w:i/>
          <w:color w:val="273239"/>
          <w:sz w:val="27"/>
          <w:szCs w:val="27"/>
          <w:rtl w:val="0"/>
        </w:rPr>
        <w:t>Input:</w:t>
      </w:r>
      <w:r>
        <w:rPr>
          <w:rFonts w:hint="default" w:ascii="Times New Roman" w:hAnsi="Times New Roman" w:cs="Times New Roman"/>
          <w:i/>
          <w:color w:val="273239"/>
          <w:sz w:val="27"/>
          <w:szCs w:val="27"/>
          <w:rtl w:val="0"/>
        </w:rPr>
        <w:t xml:space="preserve">  T[] =  “AABAACAADAABAABA”, P[] =  “AABA”</w:t>
      </w:r>
      <w:r>
        <w:rPr>
          <w:rFonts w:hint="default" w:ascii="Times New Roman" w:hAnsi="Times New Roman" w:cs="Times New Roman"/>
          <w:i/>
          <w:color w:val="273239"/>
          <w:sz w:val="27"/>
          <w:szCs w:val="27"/>
          <w:rtl w:val="0"/>
        </w:rPr>
        <w:br w:type="textWrapping"/>
      </w:r>
      <w:r>
        <w:rPr>
          <w:rFonts w:hint="default" w:ascii="Times New Roman" w:hAnsi="Times New Roman" w:cs="Times New Roman"/>
          <w:b/>
          <w:i/>
          <w:color w:val="273239"/>
          <w:sz w:val="27"/>
          <w:szCs w:val="27"/>
          <w:rtl w:val="0"/>
        </w:rPr>
        <w:t>Output:</w:t>
      </w:r>
      <w:r>
        <w:rPr>
          <w:rFonts w:hint="default" w:ascii="Times New Roman" w:hAnsi="Times New Roman" w:cs="Times New Roman"/>
          <w:i/>
          <w:color w:val="273239"/>
          <w:sz w:val="27"/>
          <w:szCs w:val="27"/>
          <w:rtl w:val="0"/>
        </w:rPr>
        <w:t xml:space="preserve"> Pattern found at index 0</w:t>
      </w:r>
      <w:r>
        <w:rPr>
          <w:rFonts w:hint="default" w:ascii="Times New Roman" w:hAnsi="Times New Roman" w:cs="Times New Roman"/>
          <w:i/>
          <w:color w:val="273239"/>
          <w:sz w:val="27"/>
          <w:szCs w:val="27"/>
          <w:rtl w:val="0"/>
        </w:rPr>
        <w:br w:type="textWrapping"/>
      </w:r>
      <w:r>
        <w:rPr>
          <w:rFonts w:hint="default" w:ascii="Times New Roman" w:hAnsi="Times New Roman" w:cs="Times New Roman"/>
          <w:i/>
          <w:color w:val="273239"/>
          <w:sz w:val="27"/>
          <w:szCs w:val="27"/>
          <w:rtl w:val="0"/>
        </w:rPr>
        <w:t xml:space="preserve">              Pattern found at index 9</w:t>
      </w:r>
      <w:r>
        <w:rPr>
          <w:rFonts w:hint="default" w:ascii="Times New Roman" w:hAnsi="Times New Roman" w:cs="Times New Roman"/>
          <w:i/>
          <w:color w:val="273239"/>
          <w:sz w:val="27"/>
          <w:szCs w:val="27"/>
          <w:rtl w:val="0"/>
        </w:rPr>
        <w:br w:type="textWrapping"/>
      </w:r>
      <w:r>
        <w:rPr>
          <w:rFonts w:hint="default" w:ascii="Times New Roman" w:hAnsi="Times New Roman" w:cs="Times New Roman"/>
          <w:i/>
          <w:color w:val="273239"/>
          <w:sz w:val="27"/>
          <w:szCs w:val="27"/>
          <w:rtl w:val="0"/>
        </w:rPr>
        <w:t xml:space="preserve">              Pattern found at index 12</w:t>
      </w:r>
    </w:p>
    <w:p>
      <w:pPr>
        <w:pStyle w:val="3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60" w:after="0" w:line="384" w:lineRule="auto"/>
        <w:rPr>
          <w:rFonts w:hint="default" w:ascii="Times New Roman" w:hAnsi="Times New Roman" w:cs="Times New Roman"/>
          <w:b/>
          <w:color w:val="273239"/>
          <w:sz w:val="36"/>
          <w:szCs w:val="36"/>
        </w:rPr>
      </w:pPr>
      <w:bookmarkStart w:id="12" w:name="_nofvp1henmd6" w:colFirst="0" w:colLast="0"/>
      <w:bookmarkEnd w:id="12"/>
      <w:r>
        <w:rPr>
          <w:rFonts w:hint="default" w:ascii="Times New Roman" w:hAnsi="Times New Roman" w:cs="Times New Roman"/>
          <w:b/>
          <w:color w:val="273239"/>
          <w:sz w:val="36"/>
          <w:szCs w:val="36"/>
          <w:rtl w:val="0"/>
        </w:rPr>
        <w:t>Rabin-Karp Algorithm: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60" w:after="160" w:line="384" w:lineRule="auto"/>
        <w:rPr>
          <w:rFonts w:hint="default" w:ascii="Times New Roman" w:hAnsi="Times New Roman" w:cs="Times New Roman"/>
          <w:color w:val="273239"/>
          <w:sz w:val="27"/>
          <w:szCs w:val="27"/>
        </w:rPr>
      </w:pP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 xml:space="preserve">In the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"https://www.geeksforgeeks.org/searching-for-patterns-set-1-naive-pattern-searching/"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1155CC"/>
          <w:sz w:val="27"/>
          <w:szCs w:val="27"/>
          <w:u w:val="single"/>
          <w:rtl w:val="0"/>
        </w:rPr>
        <w:t>Naive String Matching</w:t>
      </w:r>
      <w:r>
        <w:rPr>
          <w:rFonts w:hint="default" w:ascii="Times New Roman" w:hAnsi="Times New Roman" w:cs="Times New Roman"/>
          <w:color w:val="1155CC"/>
          <w:sz w:val="27"/>
          <w:szCs w:val="27"/>
          <w:u w:val="single"/>
          <w:rtl w:val="0"/>
        </w:rPr>
        <w:fldChar w:fldCharType="end"/>
      </w: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 xml:space="preserve"> algorithm, we check whether every substring of the text of the pattern’s size is equal to the pattern or not one by one.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320" w:after="520" w:line="384" w:lineRule="auto"/>
        <w:rPr>
          <w:rFonts w:hint="default" w:ascii="Times New Roman" w:hAnsi="Times New Roman" w:cs="Times New Roman"/>
          <w:i/>
          <w:color w:val="273239"/>
          <w:sz w:val="27"/>
          <w:szCs w:val="27"/>
        </w:rPr>
      </w:pPr>
      <w:r>
        <w:rPr>
          <w:rFonts w:hint="default" w:ascii="Times New Roman" w:hAnsi="Times New Roman" w:cs="Times New Roman"/>
          <w:i/>
          <w:color w:val="273239"/>
          <w:sz w:val="27"/>
          <w:szCs w:val="27"/>
          <w:rtl w:val="0"/>
        </w:rPr>
        <w:t xml:space="preserve">Like the Naive Algorithm, the Rabin-Karp algorithm also check every substring. But unlike the Naive algorithm, the Rabin Karp algorithm matches the </w:t>
      </w:r>
      <w:r>
        <w:rPr>
          <w:rFonts w:hint="default" w:ascii="Times New Roman" w:hAnsi="Times New Roman" w:cs="Times New Roman"/>
          <w:b/>
          <w:i/>
          <w:color w:val="273239"/>
          <w:sz w:val="27"/>
          <w:szCs w:val="27"/>
          <w:rtl w:val="0"/>
        </w:rPr>
        <w:t xml:space="preserve">hash value </w:t>
      </w:r>
      <w:r>
        <w:rPr>
          <w:rFonts w:hint="default" w:ascii="Times New Roman" w:hAnsi="Times New Roman" w:cs="Times New Roman"/>
          <w:i/>
          <w:color w:val="273239"/>
          <w:sz w:val="27"/>
          <w:szCs w:val="27"/>
          <w:rtl w:val="0"/>
        </w:rPr>
        <w:t xml:space="preserve">of the </w:t>
      </w:r>
      <w:r>
        <w:rPr>
          <w:rFonts w:hint="default" w:ascii="Times New Roman" w:hAnsi="Times New Roman" w:cs="Times New Roman"/>
          <w:b/>
          <w:i/>
          <w:color w:val="273239"/>
          <w:sz w:val="27"/>
          <w:szCs w:val="27"/>
          <w:rtl w:val="0"/>
        </w:rPr>
        <w:t>pattern</w:t>
      </w:r>
      <w:r>
        <w:rPr>
          <w:rFonts w:hint="default" w:ascii="Times New Roman" w:hAnsi="Times New Roman" w:cs="Times New Roman"/>
          <w:i/>
          <w:color w:val="273239"/>
          <w:sz w:val="27"/>
          <w:szCs w:val="27"/>
          <w:rtl w:val="0"/>
        </w:rPr>
        <w:t xml:space="preserve"> with the </w:t>
      </w:r>
      <w:r>
        <w:rPr>
          <w:rFonts w:hint="default" w:ascii="Times New Roman" w:hAnsi="Times New Roman" w:cs="Times New Roman"/>
          <w:b/>
          <w:i/>
          <w:color w:val="273239"/>
          <w:sz w:val="27"/>
          <w:szCs w:val="27"/>
          <w:rtl w:val="0"/>
        </w:rPr>
        <w:t xml:space="preserve">hash value </w:t>
      </w:r>
      <w:r>
        <w:rPr>
          <w:rFonts w:hint="default" w:ascii="Times New Roman" w:hAnsi="Times New Roman" w:cs="Times New Roman"/>
          <w:i/>
          <w:color w:val="273239"/>
          <w:sz w:val="27"/>
          <w:szCs w:val="27"/>
          <w:rtl w:val="0"/>
        </w:rPr>
        <w:t xml:space="preserve">of the current substring of </w:t>
      </w:r>
      <w:r>
        <w:rPr>
          <w:rFonts w:hint="default" w:ascii="Times New Roman" w:hAnsi="Times New Roman" w:cs="Times New Roman"/>
          <w:b/>
          <w:i/>
          <w:color w:val="273239"/>
          <w:sz w:val="27"/>
          <w:szCs w:val="27"/>
          <w:rtl w:val="0"/>
        </w:rPr>
        <w:t>text</w:t>
      </w:r>
      <w:r>
        <w:rPr>
          <w:rFonts w:hint="default" w:ascii="Times New Roman" w:hAnsi="Times New Roman" w:cs="Times New Roman"/>
          <w:i/>
          <w:color w:val="273239"/>
          <w:sz w:val="27"/>
          <w:szCs w:val="27"/>
          <w:rtl w:val="0"/>
        </w:rPr>
        <w:t xml:space="preserve">, and if the </w:t>
      </w:r>
      <w:r>
        <w:rPr>
          <w:rFonts w:hint="default" w:ascii="Times New Roman" w:hAnsi="Times New Roman" w:cs="Times New Roman"/>
          <w:b/>
          <w:i/>
          <w:color w:val="273239"/>
          <w:sz w:val="27"/>
          <w:szCs w:val="27"/>
          <w:rtl w:val="0"/>
        </w:rPr>
        <w:t>hash values</w:t>
      </w:r>
      <w:r>
        <w:rPr>
          <w:rFonts w:hint="default" w:ascii="Times New Roman" w:hAnsi="Times New Roman" w:cs="Times New Roman"/>
          <w:i/>
          <w:color w:val="273239"/>
          <w:sz w:val="27"/>
          <w:szCs w:val="27"/>
          <w:rtl w:val="0"/>
        </w:rPr>
        <w:t xml:space="preserve"> match then only it starts matching individual characters. So Rabin Karp algorithm needs to calculate hash values for the following strings.</w:t>
      </w:r>
    </w:p>
    <w:p>
      <w:pPr>
        <w:numPr>
          <w:ilvl w:val="0"/>
          <w:numId w:val="5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20" w:after="0" w:afterAutospacing="0" w:line="379" w:lineRule="auto"/>
        <w:ind w:left="108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i/>
          <w:color w:val="273239"/>
          <w:sz w:val="27"/>
          <w:szCs w:val="27"/>
          <w:rtl w:val="0"/>
        </w:rPr>
        <w:t>Pattern</w:t>
      </w:r>
      <w:r>
        <w:rPr>
          <w:rFonts w:hint="default" w:ascii="Times New Roman" w:hAnsi="Times New Roman" w:cs="Times New Roman"/>
          <w:i/>
          <w:color w:val="273239"/>
          <w:sz w:val="27"/>
          <w:szCs w:val="27"/>
          <w:rtl w:val="0"/>
        </w:rPr>
        <w:t xml:space="preserve"> itself</w:t>
      </w:r>
    </w:p>
    <w:p>
      <w:pPr>
        <w:numPr>
          <w:ilvl w:val="0"/>
          <w:numId w:val="5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720" w:line="379" w:lineRule="auto"/>
        <w:ind w:left="108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color w:val="273239"/>
          <w:sz w:val="27"/>
          <w:szCs w:val="27"/>
          <w:rtl w:val="0"/>
        </w:rPr>
        <w:t xml:space="preserve">All the substrings of the </w:t>
      </w:r>
      <w:r>
        <w:rPr>
          <w:rFonts w:hint="default" w:ascii="Times New Roman" w:hAnsi="Times New Roman" w:cs="Times New Roman"/>
          <w:b/>
          <w:i/>
          <w:color w:val="273239"/>
          <w:sz w:val="27"/>
          <w:szCs w:val="27"/>
          <w:rtl w:val="0"/>
        </w:rPr>
        <w:t>text</w:t>
      </w:r>
      <w:r>
        <w:rPr>
          <w:rFonts w:hint="default" w:ascii="Times New Roman" w:hAnsi="Times New Roman" w:cs="Times New Roman"/>
          <w:i/>
          <w:color w:val="273239"/>
          <w:sz w:val="27"/>
          <w:szCs w:val="27"/>
          <w:rtl w:val="0"/>
        </w:rPr>
        <w:t xml:space="preserve"> of length </w:t>
      </w:r>
      <w:r>
        <w:rPr>
          <w:rFonts w:hint="default" w:ascii="Times New Roman" w:hAnsi="Times New Roman" w:cs="Times New Roman"/>
          <w:b/>
          <w:i/>
          <w:color w:val="273239"/>
          <w:sz w:val="27"/>
          <w:szCs w:val="27"/>
          <w:rtl w:val="0"/>
        </w:rPr>
        <w:t>m</w:t>
      </w:r>
      <w:r>
        <w:rPr>
          <w:rFonts w:hint="default" w:ascii="Times New Roman" w:hAnsi="Times New Roman" w:cs="Times New Roman"/>
          <w:i/>
          <w:color w:val="273239"/>
          <w:sz w:val="27"/>
          <w:szCs w:val="27"/>
          <w:rtl w:val="0"/>
        </w:rPr>
        <w:t xml:space="preserve"> which is the size of pattern.</w:t>
      </w:r>
    </w:p>
    <w:p>
      <w:pPr>
        <w:pStyle w:val="3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60" w:after="0" w:line="384" w:lineRule="auto"/>
        <w:rPr>
          <w:rFonts w:hint="default" w:ascii="Times New Roman" w:hAnsi="Times New Roman" w:cs="Times New Roman"/>
          <w:b/>
          <w:color w:val="273239"/>
          <w:sz w:val="36"/>
          <w:szCs w:val="36"/>
        </w:rPr>
      </w:pPr>
      <w:bookmarkStart w:id="13" w:name="_aayo0ot9tgev" w:colFirst="0" w:colLast="0"/>
      <w:bookmarkEnd w:id="13"/>
      <w:r>
        <w:rPr>
          <w:rFonts w:hint="default" w:ascii="Times New Roman" w:hAnsi="Times New Roman" w:cs="Times New Roman"/>
          <w:b/>
          <w:color w:val="273239"/>
          <w:sz w:val="36"/>
          <w:szCs w:val="36"/>
          <w:rtl w:val="0"/>
        </w:rPr>
        <w:t>How is Hash Value calculated in Rabin-Karp?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60" w:after="160" w:line="384" w:lineRule="auto"/>
        <w:rPr>
          <w:rFonts w:hint="default" w:ascii="Times New Roman" w:hAnsi="Times New Roman" w:cs="Times New Roman"/>
          <w:color w:val="273239"/>
          <w:sz w:val="27"/>
          <w:szCs w:val="27"/>
        </w:rPr>
      </w:pPr>
      <w:r>
        <w:rPr>
          <w:rFonts w:hint="default" w:ascii="Times New Roman" w:hAnsi="Times New Roman" w:cs="Times New Roman"/>
          <w:b/>
          <w:color w:val="273239"/>
          <w:sz w:val="27"/>
          <w:szCs w:val="27"/>
          <w:rtl w:val="0"/>
        </w:rPr>
        <w:t>Hash value</w:t>
      </w: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 xml:space="preserve"> is used to efficiently check for potential matches between a </w:t>
      </w:r>
      <w:r>
        <w:rPr>
          <w:rFonts w:hint="default" w:ascii="Times New Roman" w:hAnsi="Times New Roman" w:cs="Times New Roman"/>
          <w:b/>
          <w:color w:val="273239"/>
          <w:sz w:val="27"/>
          <w:szCs w:val="27"/>
          <w:rtl w:val="0"/>
        </w:rPr>
        <w:t>pattern</w:t>
      </w: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 xml:space="preserve"> and substrings of a larger </w:t>
      </w:r>
      <w:r>
        <w:rPr>
          <w:rFonts w:hint="default" w:ascii="Times New Roman" w:hAnsi="Times New Roman" w:cs="Times New Roman"/>
          <w:b/>
          <w:color w:val="273239"/>
          <w:sz w:val="27"/>
          <w:szCs w:val="27"/>
          <w:rtl w:val="0"/>
        </w:rPr>
        <w:t>text</w:t>
      </w: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 xml:space="preserve">. The hash value is calculated using a </w:t>
      </w:r>
      <w:r>
        <w:rPr>
          <w:rFonts w:hint="default" w:ascii="Times New Roman" w:hAnsi="Times New Roman" w:cs="Times New Roman"/>
          <w:b/>
          <w:color w:val="273239"/>
          <w:sz w:val="27"/>
          <w:szCs w:val="27"/>
          <w:rtl w:val="0"/>
        </w:rPr>
        <w:t>rolling hash function</w:t>
      </w: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 xml:space="preserve">, which allows you to update the hash value for a new substring by efficiently removing the contribution of the old character and adding the contribution of the new character. This makes it possible to slide the pattern over the </w:t>
      </w:r>
      <w:r>
        <w:rPr>
          <w:rFonts w:hint="default" w:ascii="Times New Roman" w:hAnsi="Times New Roman" w:cs="Times New Roman"/>
          <w:b/>
          <w:color w:val="273239"/>
          <w:sz w:val="27"/>
          <w:szCs w:val="27"/>
          <w:rtl w:val="0"/>
        </w:rPr>
        <w:t>text</w:t>
      </w: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 xml:space="preserve"> and calculate the hash value for each substring without recalculating the entire hash from scratch.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60" w:after="160" w:line="384" w:lineRule="auto"/>
        <w:rPr>
          <w:rFonts w:hint="default" w:ascii="Times New Roman" w:hAnsi="Times New Roman" w:cs="Times New Roman"/>
          <w:color w:val="273239"/>
          <w:sz w:val="27"/>
          <w:szCs w:val="27"/>
        </w:rPr>
      </w:pP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>Here’s how the hash value is typically calculated in Rabin-Karp: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60" w:after="160" w:line="384" w:lineRule="auto"/>
        <w:rPr>
          <w:rFonts w:hint="default" w:ascii="Times New Roman" w:hAnsi="Times New Roman" w:cs="Times New Roman"/>
          <w:color w:val="273239"/>
          <w:sz w:val="27"/>
          <w:szCs w:val="27"/>
        </w:rPr>
      </w:pPr>
      <w:r>
        <w:rPr>
          <w:rFonts w:hint="default" w:ascii="Times New Roman" w:hAnsi="Times New Roman" w:cs="Times New Roman"/>
          <w:b/>
          <w:color w:val="273239"/>
          <w:sz w:val="27"/>
          <w:szCs w:val="27"/>
          <w:rtl w:val="0"/>
        </w:rPr>
        <w:t xml:space="preserve">Step 1: </w:t>
      </w: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 xml:space="preserve">Choose a suitable </w:t>
      </w:r>
      <w:r>
        <w:rPr>
          <w:rFonts w:hint="default" w:ascii="Times New Roman" w:hAnsi="Times New Roman" w:cs="Times New Roman"/>
          <w:b/>
          <w:color w:val="273239"/>
          <w:sz w:val="27"/>
          <w:szCs w:val="27"/>
          <w:rtl w:val="0"/>
        </w:rPr>
        <w:t>base</w:t>
      </w: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 xml:space="preserve"> and a </w:t>
      </w:r>
      <w:r>
        <w:rPr>
          <w:rFonts w:hint="default" w:ascii="Times New Roman" w:hAnsi="Times New Roman" w:cs="Times New Roman"/>
          <w:b/>
          <w:color w:val="273239"/>
          <w:sz w:val="27"/>
          <w:szCs w:val="27"/>
          <w:rtl w:val="0"/>
        </w:rPr>
        <w:t>modulus</w:t>
      </w: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>:</w:t>
      </w:r>
    </w:p>
    <w:p>
      <w:pPr>
        <w:numPr>
          <w:ilvl w:val="0"/>
          <w:numId w:val="6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60" w:after="0" w:afterAutospacing="0" w:line="379" w:lineRule="auto"/>
        <w:ind w:left="108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>Select a prime number ‘</w:t>
      </w:r>
      <w:r>
        <w:rPr>
          <w:rFonts w:hint="default" w:ascii="Times New Roman" w:hAnsi="Times New Roman" w:cs="Times New Roman"/>
          <w:b/>
          <w:color w:val="273239"/>
          <w:sz w:val="27"/>
          <w:szCs w:val="27"/>
          <w:rtl w:val="0"/>
        </w:rPr>
        <w:t>p</w:t>
      </w: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>‘ as the modulus. This choice helps avoid overflow issues and ensures a good distribution of hash values.</w:t>
      </w:r>
    </w:p>
    <w:p>
      <w:pPr>
        <w:numPr>
          <w:ilvl w:val="0"/>
          <w:numId w:val="6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360" w:line="379" w:lineRule="auto"/>
        <w:ind w:left="108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>Choose a base ‘</w:t>
      </w:r>
      <w:r>
        <w:rPr>
          <w:rFonts w:hint="default" w:ascii="Times New Roman" w:hAnsi="Times New Roman" w:cs="Times New Roman"/>
          <w:b/>
          <w:color w:val="273239"/>
          <w:sz w:val="27"/>
          <w:szCs w:val="27"/>
          <w:rtl w:val="0"/>
        </w:rPr>
        <w:t>b</w:t>
      </w: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>‘ (usually a prime number as well), which is often the size of the character set (e.g., 256 for ASCII characters).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60" w:after="160" w:line="384" w:lineRule="auto"/>
        <w:rPr>
          <w:rFonts w:hint="default" w:ascii="Times New Roman" w:hAnsi="Times New Roman" w:cs="Times New Roman"/>
          <w:color w:val="273239"/>
          <w:sz w:val="27"/>
          <w:szCs w:val="27"/>
        </w:rPr>
      </w:pPr>
      <w:r>
        <w:rPr>
          <w:rFonts w:hint="default" w:ascii="Times New Roman" w:hAnsi="Times New Roman" w:cs="Times New Roman"/>
          <w:b/>
          <w:color w:val="273239"/>
          <w:sz w:val="27"/>
          <w:szCs w:val="27"/>
          <w:rtl w:val="0"/>
        </w:rPr>
        <w:t>Step 2:</w:t>
      </w: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 xml:space="preserve"> Initialize the hash value:</w:t>
      </w:r>
    </w:p>
    <w:p>
      <w:pPr>
        <w:numPr>
          <w:ilvl w:val="0"/>
          <w:numId w:val="7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60" w:after="360" w:line="379" w:lineRule="auto"/>
        <w:ind w:left="108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>Set an initial hash value ‘</w:t>
      </w:r>
      <w:r>
        <w:rPr>
          <w:rFonts w:hint="default" w:ascii="Times New Roman" w:hAnsi="Times New Roman" w:cs="Times New Roman"/>
          <w:b/>
          <w:color w:val="273239"/>
          <w:sz w:val="27"/>
          <w:szCs w:val="27"/>
          <w:rtl w:val="0"/>
        </w:rPr>
        <w:t>hash</w:t>
      </w: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 xml:space="preserve">‘ to </w:t>
      </w:r>
      <w:r>
        <w:rPr>
          <w:rFonts w:hint="default" w:ascii="Times New Roman" w:hAnsi="Times New Roman" w:cs="Times New Roman"/>
          <w:b/>
          <w:color w:val="273239"/>
          <w:sz w:val="27"/>
          <w:szCs w:val="27"/>
          <w:rtl w:val="0"/>
        </w:rPr>
        <w:t>0</w:t>
      </w: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60" w:after="160" w:line="384" w:lineRule="auto"/>
        <w:rPr>
          <w:rFonts w:hint="default" w:ascii="Times New Roman" w:hAnsi="Times New Roman" w:cs="Times New Roman"/>
          <w:color w:val="273239"/>
          <w:sz w:val="27"/>
          <w:szCs w:val="27"/>
        </w:rPr>
      </w:pPr>
      <w:r>
        <w:rPr>
          <w:rFonts w:hint="default" w:ascii="Times New Roman" w:hAnsi="Times New Roman" w:cs="Times New Roman"/>
          <w:b/>
          <w:color w:val="273239"/>
          <w:sz w:val="27"/>
          <w:szCs w:val="27"/>
          <w:rtl w:val="0"/>
        </w:rPr>
        <w:t xml:space="preserve">Step 3: </w:t>
      </w: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 xml:space="preserve">Calculate the initial hash value for the </w:t>
      </w:r>
      <w:r>
        <w:rPr>
          <w:rFonts w:hint="default" w:ascii="Times New Roman" w:hAnsi="Times New Roman" w:cs="Times New Roman"/>
          <w:b/>
          <w:color w:val="273239"/>
          <w:sz w:val="27"/>
          <w:szCs w:val="27"/>
          <w:rtl w:val="0"/>
        </w:rPr>
        <w:t>pattern</w:t>
      </w: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>:</w:t>
      </w:r>
    </w:p>
    <w:p>
      <w:pPr>
        <w:numPr>
          <w:ilvl w:val="0"/>
          <w:numId w:val="8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60" w:after="0" w:afterAutospacing="0" w:line="379" w:lineRule="auto"/>
        <w:ind w:left="108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 xml:space="preserve">Iterate over each character in the </w:t>
      </w:r>
      <w:r>
        <w:rPr>
          <w:rFonts w:hint="default" w:ascii="Times New Roman" w:hAnsi="Times New Roman" w:cs="Times New Roman"/>
          <w:b/>
          <w:color w:val="273239"/>
          <w:sz w:val="27"/>
          <w:szCs w:val="27"/>
          <w:rtl w:val="0"/>
        </w:rPr>
        <w:t>pattern</w:t>
      </w: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 xml:space="preserve"> from </w:t>
      </w:r>
      <w:r>
        <w:rPr>
          <w:rFonts w:hint="default" w:ascii="Times New Roman" w:hAnsi="Times New Roman" w:cs="Times New Roman"/>
          <w:b/>
          <w:color w:val="273239"/>
          <w:sz w:val="27"/>
          <w:szCs w:val="27"/>
          <w:rtl w:val="0"/>
        </w:rPr>
        <w:t>left</w:t>
      </w: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 xml:space="preserve"> to </w:t>
      </w:r>
      <w:r>
        <w:rPr>
          <w:rFonts w:hint="default" w:ascii="Times New Roman" w:hAnsi="Times New Roman" w:cs="Times New Roman"/>
          <w:b/>
          <w:color w:val="273239"/>
          <w:sz w:val="27"/>
          <w:szCs w:val="27"/>
          <w:rtl w:val="0"/>
        </w:rPr>
        <w:t>right</w:t>
      </w: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>.</w:t>
      </w:r>
    </w:p>
    <w:p>
      <w:pPr>
        <w:numPr>
          <w:ilvl w:val="0"/>
          <w:numId w:val="8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379" w:lineRule="auto"/>
        <w:ind w:left="108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 xml:space="preserve">For each character </w:t>
      </w:r>
      <w:r>
        <w:rPr>
          <w:rFonts w:hint="default" w:ascii="Times New Roman" w:hAnsi="Times New Roman" w:cs="Times New Roman"/>
          <w:b/>
          <w:color w:val="273239"/>
          <w:sz w:val="27"/>
          <w:szCs w:val="27"/>
          <w:rtl w:val="0"/>
        </w:rPr>
        <w:t xml:space="preserve">‘c’ </w:t>
      </w: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 xml:space="preserve">at position </w:t>
      </w:r>
      <w:r>
        <w:rPr>
          <w:rFonts w:hint="default" w:ascii="Times New Roman" w:hAnsi="Times New Roman" w:cs="Times New Roman"/>
          <w:b/>
          <w:color w:val="273239"/>
          <w:sz w:val="27"/>
          <w:szCs w:val="27"/>
          <w:rtl w:val="0"/>
        </w:rPr>
        <w:t>‘i’</w:t>
      </w: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 xml:space="preserve">, calculate its contribution to the hash value as </w:t>
      </w:r>
      <w:r>
        <w:rPr>
          <w:rFonts w:hint="default" w:ascii="Times New Roman" w:hAnsi="Times New Roman" w:cs="Times New Roman"/>
          <w:b/>
          <w:color w:val="273239"/>
          <w:sz w:val="27"/>
          <w:szCs w:val="27"/>
          <w:rtl w:val="0"/>
        </w:rPr>
        <w:t>‘c * (b</w:t>
      </w:r>
      <w:r>
        <w:rPr>
          <w:rFonts w:hint="default" w:ascii="Times New Roman" w:hAnsi="Times New Roman" w:cs="Times New Roman"/>
          <w:b/>
          <w:color w:val="273239"/>
          <w:sz w:val="20"/>
          <w:szCs w:val="20"/>
          <w:rtl w:val="0"/>
        </w:rPr>
        <w:t>pattern_length – i – 1</w:t>
      </w:r>
      <w:r>
        <w:rPr>
          <w:rFonts w:hint="default" w:ascii="Times New Roman" w:hAnsi="Times New Roman" w:cs="Times New Roman"/>
          <w:b/>
          <w:color w:val="273239"/>
          <w:sz w:val="27"/>
          <w:szCs w:val="27"/>
          <w:rtl w:val="0"/>
        </w:rPr>
        <w:t>) % p’</w:t>
      </w: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 xml:space="preserve"> and add it to ‘</w:t>
      </w:r>
      <w:r>
        <w:rPr>
          <w:rFonts w:hint="default" w:ascii="Times New Roman" w:hAnsi="Times New Roman" w:cs="Times New Roman"/>
          <w:b/>
          <w:color w:val="273239"/>
          <w:sz w:val="27"/>
          <w:szCs w:val="27"/>
          <w:rtl w:val="0"/>
        </w:rPr>
        <w:t>hash</w:t>
      </w: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>‘.</w:t>
      </w:r>
    </w:p>
    <w:p>
      <w:pPr>
        <w:numPr>
          <w:ilvl w:val="0"/>
          <w:numId w:val="8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360" w:line="379" w:lineRule="auto"/>
        <w:ind w:left="108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 xml:space="preserve">This gives you the hash value for the entire </w:t>
      </w:r>
      <w:r>
        <w:rPr>
          <w:rFonts w:hint="default" w:ascii="Times New Roman" w:hAnsi="Times New Roman" w:cs="Times New Roman"/>
          <w:b/>
          <w:color w:val="273239"/>
          <w:sz w:val="27"/>
          <w:szCs w:val="27"/>
          <w:rtl w:val="0"/>
        </w:rPr>
        <w:t>pattern</w:t>
      </w: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60" w:after="160" w:line="384" w:lineRule="auto"/>
        <w:rPr>
          <w:rFonts w:hint="default" w:ascii="Times New Roman" w:hAnsi="Times New Roman" w:cs="Times New Roman"/>
          <w:color w:val="273239"/>
          <w:sz w:val="27"/>
          <w:szCs w:val="27"/>
        </w:rPr>
      </w:pPr>
      <w:r>
        <w:rPr>
          <w:rFonts w:hint="default" w:ascii="Times New Roman" w:hAnsi="Times New Roman" w:cs="Times New Roman"/>
          <w:b/>
          <w:color w:val="273239"/>
          <w:sz w:val="27"/>
          <w:szCs w:val="27"/>
          <w:rtl w:val="0"/>
        </w:rPr>
        <w:t xml:space="preserve">Step 4: </w:t>
      </w: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 xml:space="preserve">Slide the pattern over the </w:t>
      </w:r>
      <w:r>
        <w:rPr>
          <w:rFonts w:hint="default" w:ascii="Times New Roman" w:hAnsi="Times New Roman" w:cs="Times New Roman"/>
          <w:b/>
          <w:color w:val="273239"/>
          <w:sz w:val="27"/>
          <w:szCs w:val="27"/>
          <w:rtl w:val="0"/>
        </w:rPr>
        <w:t>text</w:t>
      </w: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>:</w:t>
      </w:r>
    </w:p>
    <w:p>
      <w:pPr>
        <w:numPr>
          <w:ilvl w:val="0"/>
          <w:numId w:val="9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60" w:after="360" w:line="379" w:lineRule="auto"/>
        <w:ind w:left="108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 xml:space="preserve">Start by calculating the hash value for the first substring of the </w:t>
      </w:r>
      <w:r>
        <w:rPr>
          <w:rFonts w:hint="default" w:ascii="Times New Roman" w:hAnsi="Times New Roman" w:cs="Times New Roman"/>
          <w:b/>
          <w:color w:val="273239"/>
          <w:sz w:val="27"/>
          <w:szCs w:val="27"/>
          <w:rtl w:val="0"/>
        </w:rPr>
        <w:t>text</w:t>
      </w: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 xml:space="preserve"> that is the same length as the </w:t>
      </w:r>
      <w:r>
        <w:rPr>
          <w:rFonts w:hint="default" w:ascii="Times New Roman" w:hAnsi="Times New Roman" w:cs="Times New Roman"/>
          <w:b/>
          <w:color w:val="273239"/>
          <w:sz w:val="27"/>
          <w:szCs w:val="27"/>
          <w:rtl w:val="0"/>
        </w:rPr>
        <w:t>pattern</w:t>
      </w: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60" w:after="160" w:line="384" w:lineRule="auto"/>
        <w:rPr>
          <w:rFonts w:hint="default" w:ascii="Times New Roman" w:hAnsi="Times New Roman" w:cs="Times New Roman"/>
          <w:color w:val="273239"/>
          <w:sz w:val="27"/>
          <w:szCs w:val="27"/>
        </w:rPr>
      </w:pPr>
      <w:r>
        <w:rPr>
          <w:rFonts w:hint="default" w:ascii="Times New Roman" w:hAnsi="Times New Roman" w:cs="Times New Roman"/>
          <w:b/>
          <w:color w:val="273239"/>
          <w:sz w:val="27"/>
          <w:szCs w:val="27"/>
          <w:rtl w:val="0"/>
        </w:rPr>
        <w:t xml:space="preserve">Step 5: </w:t>
      </w: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>Update the hash value for each subsequent substring:</w:t>
      </w:r>
    </w:p>
    <w:p>
      <w:pPr>
        <w:numPr>
          <w:ilvl w:val="0"/>
          <w:numId w:val="10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60" w:after="0" w:afterAutospacing="0" w:line="379" w:lineRule="auto"/>
        <w:ind w:left="108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 xml:space="preserve">To slide the </w:t>
      </w:r>
      <w:r>
        <w:rPr>
          <w:rFonts w:hint="default" w:ascii="Times New Roman" w:hAnsi="Times New Roman" w:cs="Times New Roman"/>
          <w:b/>
          <w:color w:val="273239"/>
          <w:sz w:val="27"/>
          <w:szCs w:val="27"/>
          <w:rtl w:val="0"/>
        </w:rPr>
        <w:t>pattern</w:t>
      </w: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 xml:space="preserve"> one position to the right, you remove the contribution of the leftmost character and add the contribution of the new character on the right.</w:t>
      </w:r>
    </w:p>
    <w:p>
      <w:pPr>
        <w:numPr>
          <w:ilvl w:val="0"/>
          <w:numId w:val="10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360" w:line="379" w:lineRule="auto"/>
        <w:ind w:left="108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>The formula for updating the hash value when moving from position</w:t>
      </w:r>
      <w:r>
        <w:rPr>
          <w:rFonts w:hint="default" w:ascii="Times New Roman" w:hAnsi="Times New Roman" w:cs="Times New Roman"/>
          <w:b/>
          <w:color w:val="273239"/>
          <w:sz w:val="27"/>
          <w:szCs w:val="27"/>
          <w:rtl w:val="0"/>
        </w:rPr>
        <w:t xml:space="preserve"> ‘i’</w:t>
      </w: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 xml:space="preserve"> to </w:t>
      </w:r>
      <w:r>
        <w:rPr>
          <w:rFonts w:hint="default" w:ascii="Times New Roman" w:hAnsi="Times New Roman" w:cs="Times New Roman"/>
          <w:b/>
          <w:color w:val="273239"/>
          <w:sz w:val="27"/>
          <w:szCs w:val="27"/>
          <w:rtl w:val="0"/>
        </w:rPr>
        <w:t xml:space="preserve">‘i+1’ </w:t>
      </w: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>is:</w:t>
      </w:r>
    </w:p>
    <w:p>
      <w:pPr>
        <w:shd w:val="clear" w:fill="FFFFFF"/>
        <w:spacing w:before="160" w:after="160" w:line="384" w:lineRule="auto"/>
        <w:rPr>
          <w:rFonts w:hint="default" w:ascii="Times New Roman" w:hAnsi="Times New Roman" w:eastAsia="Courier New" w:cs="Times New Roman"/>
          <w:b/>
          <w:color w:val="273239"/>
          <w:sz w:val="24"/>
          <w:szCs w:val="24"/>
          <w:shd w:val="clear" w:fill="E0E0E0"/>
        </w:rPr>
      </w:pPr>
      <w:r>
        <w:rPr>
          <w:rFonts w:hint="default" w:ascii="Times New Roman" w:hAnsi="Times New Roman" w:eastAsia="Courier New" w:cs="Times New Roman"/>
          <w:b/>
          <w:color w:val="273239"/>
          <w:sz w:val="24"/>
          <w:szCs w:val="24"/>
          <w:shd w:val="clear" w:fill="E0E0E0"/>
          <w:rtl w:val="0"/>
        </w:rPr>
        <w:t>hash = (hash - (text[i - pattern_length] * (b</w:t>
      </w:r>
      <w:r>
        <w:rPr>
          <w:rFonts w:hint="default" w:ascii="Times New Roman" w:hAnsi="Times New Roman" w:eastAsia="Courier New" w:cs="Times New Roman"/>
          <w:b/>
          <w:color w:val="273239"/>
          <w:sz w:val="18"/>
          <w:szCs w:val="18"/>
          <w:shd w:val="clear" w:fill="E0E0E0"/>
          <w:rtl w:val="0"/>
        </w:rPr>
        <w:t>pattern_length - 1</w:t>
      </w:r>
      <w:r>
        <w:rPr>
          <w:rFonts w:hint="default" w:ascii="Times New Roman" w:hAnsi="Times New Roman" w:eastAsia="Courier New" w:cs="Times New Roman"/>
          <w:b/>
          <w:color w:val="273239"/>
          <w:sz w:val="24"/>
          <w:szCs w:val="24"/>
          <w:shd w:val="clear" w:fill="E0E0E0"/>
          <w:rtl w:val="0"/>
        </w:rPr>
        <w:t>)) % p) * b + text[i]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60" w:after="160" w:line="384" w:lineRule="auto"/>
        <w:rPr>
          <w:rFonts w:hint="default" w:ascii="Times New Roman" w:hAnsi="Times New Roman" w:cs="Times New Roman"/>
          <w:color w:val="273239"/>
          <w:sz w:val="27"/>
          <w:szCs w:val="27"/>
        </w:rPr>
      </w:pPr>
      <w:r>
        <w:rPr>
          <w:rFonts w:hint="default" w:ascii="Times New Roman" w:hAnsi="Times New Roman" w:cs="Times New Roman"/>
          <w:b/>
          <w:color w:val="273239"/>
          <w:sz w:val="27"/>
          <w:szCs w:val="27"/>
          <w:rtl w:val="0"/>
        </w:rPr>
        <w:t xml:space="preserve">Step 6: </w:t>
      </w: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>Compare hash values:</w:t>
      </w:r>
    </w:p>
    <w:p>
      <w:pPr>
        <w:numPr>
          <w:ilvl w:val="0"/>
          <w:numId w:val="1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60" w:after="0" w:afterAutospacing="0" w:line="379" w:lineRule="auto"/>
        <w:ind w:left="108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 xml:space="preserve">When the hash value of a substring in the </w:t>
      </w:r>
      <w:r>
        <w:rPr>
          <w:rFonts w:hint="default" w:ascii="Times New Roman" w:hAnsi="Times New Roman" w:cs="Times New Roman"/>
          <w:b/>
          <w:color w:val="273239"/>
          <w:sz w:val="27"/>
          <w:szCs w:val="27"/>
          <w:rtl w:val="0"/>
        </w:rPr>
        <w:t>text</w:t>
      </w: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 xml:space="preserve"> matches the hash value of the </w:t>
      </w:r>
      <w:r>
        <w:rPr>
          <w:rFonts w:hint="default" w:ascii="Times New Roman" w:hAnsi="Times New Roman" w:cs="Times New Roman"/>
          <w:b/>
          <w:color w:val="273239"/>
          <w:sz w:val="27"/>
          <w:szCs w:val="27"/>
          <w:rtl w:val="0"/>
        </w:rPr>
        <w:t>pattern</w:t>
      </w: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 xml:space="preserve">, it’s a </w:t>
      </w:r>
      <w:r>
        <w:rPr>
          <w:rFonts w:hint="default" w:ascii="Times New Roman" w:hAnsi="Times New Roman" w:cs="Times New Roman"/>
          <w:b/>
          <w:color w:val="273239"/>
          <w:sz w:val="27"/>
          <w:szCs w:val="27"/>
          <w:rtl w:val="0"/>
        </w:rPr>
        <w:t>potential match</w:t>
      </w: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>.</w:t>
      </w:r>
    </w:p>
    <w:p>
      <w:pPr>
        <w:numPr>
          <w:ilvl w:val="0"/>
          <w:numId w:val="1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360" w:line="379" w:lineRule="auto"/>
        <w:ind w:left="108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 xml:space="preserve">If the hash values match, we should perform a character-by-character comparison to confirm the match, as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"https://www.geeksforgeeks.org/what-is-hashing/"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1155CC"/>
          <w:sz w:val="27"/>
          <w:szCs w:val="27"/>
          <w:u w:val="single"/>
          <w:rtl w:val="0"/>
        </w:rPr>
        <w:t>hash collisions</w:t>
      </w:r>
      <w:r>
        <w:rPr>
          <w:rFonts w:hint="default" w:ascii="Times New Roman" w:hAnsi="Times New Roman" w:cs="Times New Roman"/>
          <w:color w:val="1155CC"/>
          <w:sz w:val="27"/>
          <w:szCs w:val="27"/>
          <w:u w:val="single"/>
          <w:rtl w:val="0"/>
        </w:rPr>
        <w:fldChar w:fldCharType="end"/>
      </w: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 xml:space="preserve"> can occur.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60" w:after="160" w:line="384" w:lineRule="auto"/>
        <w:rPr>
          <w:rFonts w:hint="default" w:ascii="Times New Roman" w:hAnsi="Times New Roman" w:cs="Times New Roman"/>
          <w:color w:val="273239"/>
          <w:sz w:val="27"/>
          <w:szCs w:val="27"/>
        </w:rPr>
      </w:pP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>Below is the Illustration of above algorithm: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60" w:after="160" w:line="384" w:lineRule="auto"/>
        <w:rPr>
          <w:rFonts w:hint="default" w:ascii="Times New Roman" w:hAnsi="Times New Roman" w:cs="Times New Roman"/>
          <w:color w:val="273239"/>
          <w:sz w:val="27"/>
          <w:szCs w:val="27"/>
        </w:rPr>
      </w:pPr>
      <w:r>
        <w:rPr>
          <w:rFonts w:hint="default" w:ascii="Times New Roman" w:hAnsi="Times New Roman" w:cs="Times New Roman"/>
          <w:color w:val="273239"/>
          <w:sz w:val="27"/>
          <w:szCs w:val="27"/>
        </w:rPr>
        <w:drawing>
          <wp:inline distT="114300" distB="114300" distL="114300" distR="114300">
            <wp:extent cx="5730875" cy="2870200"/>
            <wp:effectExtent l="0" t="0" r="0" b="0"/>
            <wp:docPr id="1" name="image2.png" descr="rabin-karp-fin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rabin-karp-fina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60" w:after="160" w:line="384" w:lineRule="auto"/>
        <w:rPr>
          <w:rFonts w:hint="default" w:ascii="Times New Roman" w:hAnsi="Times New Roman" w:cs="Times New Roman"/>
          <w:color w:val="273239"/>
          <w:sz w:val="27"/>
          <w:szCs w:val="27"/>
        </w:rPr>
      </w:pP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>Step-by-step approach:</w:t>
      </w:r>
    </w:p>
    <w:p>
      <w:pPr>
        <w:numPr>
          <w:ilvl w:val="0"/>
          <w:numId w:val="1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60" w:after="0" w:afterAutospacing="0" w:line="379" w:lineRule="auto"/>
        <w:ind w:left="108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>Initially calculate the hash value of the pattern.</w:t>
      </w:r>
    </w:p>
    <w:p>
      <w:pPr>
        <w:numPr>
          <w:ilvl w:val="0"/>
          <w:numId w:val="1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379" w:lineRule="auto"/>
        <w:ind w:left="108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>Start iterating from the starting of the string:</w:t>
      </w:r>
    </w:p>
    <w:p>
      <w:pPr>
        <w:numPr>
          <w:ilvl w:val="1"/>
          <w:numId w:val="1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379" w:lineRule="auto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 xml:space="preserve">Calculate the hash value of the current substring having length </w:t>
      </w:r>
      <w:r>
        <w:rPr>
          <w:rFonts w:hint="default" w:ascii="Times New Roman" w:hAnsi="Times New Roman" w:cs="Times New Roman"/>
          <w:b/>
          <w:color w:val="273239"/>
          <w:sz w:val="27"/>
          <w:szCs w:val="27"/>
          <w:rtl w:val="0"/>
        </w:rPr>
        <w:t>m</w:t>
      </w: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>.</w:t>
      </w:r>
    </w:p>
    <w:p>
      <w:pPr>
        <w:numPr>
          <w:ilvl w:val="1"/>
          <w:numId w:val="1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379" w:lineRule="auto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>If the hash value of the current substring and the pattern are same check if the substring is same as the pattern.</w:t>
      </w:r>
    </w:p>
    <w:p>
      <w:pPr>
        <w:numPr>
          <w:ilvl w:val="1"/>
          <w:numId w:val="1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379" w:lineRule="auto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>If they are same, store the starting index as a valid answer. Otherwise, continue for the next substrings.</w:t>
      </w:r>
    </w:p>
    <w:p>
      <w:pPr>
        <w:numPr>
          <w:ilvl w:val="0"/>
          <w:numId w:val="1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360" w:line="379" w:lineRule="auto"/>
        <w:ind w:left="108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73239"/>
          <w:sz w:val="27"/>
          <w:szCs w:val="27"/>
          <w:rtl w:val="0"/>
        </w:rPr>
        <w:t>Return the starting indices as the required answer.</w:t>
      </w:r>
    </w:p>
    <w:p>
      <w:pPr>
        <w:rPr>
          <w:rFonts w:hint="default" w:ascii="Times New Roman" w:hAnsi="Times New Roman" w:cs="Times New Roma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160"/>
        <w:rPr>
          <w:rFonts w:hint="default" w:ascii="Times New Roman" w:hAnsi="Times New Roman" w:eastAsia="Nunito" w:cs="Times New Roman"/>
          <w:b/>
          <w:color w:val="273239"/>
          <w:sz w:val="27"/>
          <w:szCs w:val="27"/>
        </w:rPr>
      </w:pPr>
      <w:r>
        <w:rPr>
          <w:rFonts w:hint="default" w:ascii="Times New Roman" w:hAnsi="Times New Roman" w:eastAsia="Nunito" w:cs="Times New Roman"/>
          <w:b/>
          <w:color w:val="273239"/>
          <w:sz w:val="27"/>
          <w:szCs w:val="27"/>
          <w:rtl w:val="0"/>
        </w:rPr>
        <w:t xml:space="preserve">Time Complexity: </w:t>
      </w:r>
    </w:p>
    <w:p>
      <w:pPr>
        <w:numPr>
          <w:ilvl w:val="0"/>
          <w:numId w:val="13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379" w:lineRule="auto"/>
        <w:ind w:left="108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Nunito" w:cs="Times New Roman"/>
          <w:color w:val="273239"/>
          <w:sz w:val="27"/>
          <w:szCs w:val="27"/>
          <w:rtl w:val="0"/>
        </w:rPr>
        <w:t>The average and best-case running time of the Rabin-Karp algorithm is O(n+m), but its worst-case time is O(nm).</w:t>
      </w:r>
    </w:p>
    <w:p>
      <w:pPr>
        <w:numPr>
          <w:ilvl w:val="0"/>
          <w:numId w:val="13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60" w:line="379" w:lineRule="auto"/>
        <w:ind w:left="108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Nunito" w:cs="Times New Roman"/>
          <w:color w:val="273239"/>
          <w:sz w:val="27"/>
          <w:szCs w:val="27"/>
          <w:rtl w:val="0"/>
        </w:rPr>
        <w:t xml:space="preserve">The worst case of the Rabin-Karp algorithm occurs when all characters of pattern and text are the same as the hash values of all the substrings of T[] match with the hash value of P[].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160"/>
        <w:rPr>
          <w:rFonts w:hint="default" w:ascii="Times New Roman" w:hAnsi="Times New Roman" w:eastAsia="Nunito" w:cs="Times New Roman"/>
          <w:color w:val="273239"/>
          <w:sz w:val="27"/>
          <w:szCs w:val="27"/>
        </w:rPr>
      </w:pPr>
      <w:r>
        <w:rPr>
          <w:rFonts w:hint="default" w:ascii="Times New Roman" w:hAnsi="Times New Roman" w:eastAsia="Nunito" w:cs="Times New Roman"/>
          <w:b/>
          <w:color w:val="273239"/>
          <w:sz w:val="27"/>
          <w:szCs w:val="27"/>
          <w:rtl w:val="0"/>
        </w:rPr>
        <w:t xml:space="preserve">Auxiliary Space: </w:t>
      </w:r>
      <w:r>
        <w:rPr>
          <w:rFonts w:hint="default" w:ascii="Times New Roman" w:hAnsi="Times New Roman" w:eastAsia="Nunito" w:cs="Times New Roman"/>
          <w:color w:val="273239"/>
          <w:sz w:val="27"/>
          <w:szCs w:val="27"/>
          <w:rtl w:val="0"/>
        </w:rPr>
        <w:t>O(1)</w:t>
      </w:r>
    </w:p>
    <w:p>
      <w:pPr>
        <w:pStyle w:val="3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/>
        <w:rPr>
          <w:rFonts w:hint="default" w:ascii="Times New Roman" w:hAnsi="Times New Roman" w:eastAsia="Nunito" w:cs="Times New Roman"/>
          <w:b/>
          <w:color w:val="273239"/>
          <w:sz w:val="36"/>
          <w:szCs w:val="36"/>
        </w:rPr>
      </w:pPr>
      <w:bookmarkStart w:id="14" w:name="_txu3ljkjk5v6" w:colFirst="0" w:colLast="0"/>
      <w:bookmarkEnd w:id="14"/>
      <w:r>
        <w:rPr>
          <w:rFonts w:hint="default" w:ascii="Times New Roman" w:hAnsi="Times New Roman" w:eastAsia="Nunito" w:cs="Times New Roman"/>
          <w:b/>
          <w:color w:val="273239"/>
          <w:sz w:val="36"/>
          <w:szCs w:val="36"/>
          <w:rtl w:val="0"/>
        </w:rPr>
        <w:t>Limitations of Rabin-Karp Algorithm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160"/>
        <w:rPr>
          <w:rFonts w:hint="default" w:ascii="Times New Roman" w:hAnsi="Times New Roman" w:eastAsia="Nunito" w:cs="Times New Roman"/>
          <w:color w:val="273239"/>
          <w:sz w:val="27"/>
          <w:szCs w:val="27"/>
        </w:rPr>
      </w:pPr>
      <w:r>
        <w:rPr>
          <w:rFonts w:hint="default" w:ascii="Times New Roman" w:hAnsi="Times New Roman" w:eastAsia="Nunito" w:cs="Times New Roman"/>
          <w:b/>
          <w:color w:val="273239"/>
          <w:sz w:val="27"/>
          <w:szCs w:val="27"/>
          <w:rtl w:val="0"/>
        </w:rPr>
        <w:t xml:space="preserve">Spurious Hit: </w:t>
      </w:r>
      <w:r>
        <w:rPr>
          <w:rFonts w:hint="default" w:ascii="Times New Roman" w:hAnsi="Times New Roman" w:eastAsia="Nunito" w:cs="Times New Roman"/>
          <w:color w:val="273239"/>
          <w:sz w:val="27"/>
          <w:szCs w:val="27"/>
          <w:rtl w:val="0"/>
        </w:rPr>
        <w:t xml:space="preserve">When the hash value of the pattern matches with the hash value of a window of the text but the window is not the actual pattern then it is called a </w:t>
      </w:r>
      <w:r>
        <w:rPr>
          <w:rFonts w:hint="default" w:ascii="Times New Roman" w:hAnsi="Times New Roman" w:eastAsia="Nunito" w:cs="Times New Roman"/>
          <w:b/>
          <w:color w:val="273239"/>
          <w:sz w:val="27"/>
          <w:szCs w:val="27"/>
          <w:rtl w:val="0"/>
        </w:rPr>
        <w:t>spurious hit</w:t>
      </w:r>
      <w:r>
        <w:rPr>
          <w:rFonts w:hint="default" w:ascii="Times New Roman" w:hAnsi="Times New Roman" w:eastAsia="Nunito" w:cs="Times New Roman"/>
          <w:color w:val="273239"/>
          <w:sz w:val="27"/>
          <w:szCs w:val="27"/>
          <w:rtl w:val="0"/>
        </w:rPr>
        <w:t xml:space="preserve">. Spurious hit increases the time complexity of the algorithm. In order to minimize spurious hit, we use good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"https://www.geeksforgeeks.org/what-are-hash-functions-and-how-to-choose-a-good-hash-function/"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Nunito" w:cs="Times New Roman"/>
          <w:color w:val="1155CC"/>
          <w:sz w:val="27"/>
          <w:szCs w:val="27"/>
          <w:u w:val="single"/>
          <w:rtl w:val="0"/>
        </w:rPr>
        <w:t>hash function</w:t>
      </w:r>
      <w:r>
        <w:rPr>
          <w:rFonts w:hint="default" w:ascii="Times New Roman" w:hAnsi="Times New Roman" w:eastAsia="Nunito" w:cs="Times New Roman"/>
          <w:color w:val="1155CC"/>
          <w:sz w:val="27"/>
          <w:szCs w:val="27"/>
          <w:u w:val="single"/>
          <w:rtl w:val="0"/>
        </w:rPr>
        <w:fldChar w:fldCharType="end"/>
      </w:r>
      <w:r>
        <w:rPr>
          <w:rFonts w:hint="default" w:ascii="Times New Roman" w:hAnsi="Times New Roman" w:eastAsia="Nunito" w:cs="Times New Roman"/>
          <w:color w:val="273239"/>
          <w:sz w:val="27"/>
          <w:szCs w:val="27"/>
          <w:rtl w:val="0"/>
        </w:rPr>
        <w:t>. It greatly reduces the spurious hit.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bookmarkEnd w:id="15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unit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color w:val="273239"/>
        <w:sz w:val="27"/>
        <w:szCs w:val="27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i/>
        <w:color w:val="273239"/>
        <w:sz w:val="27"/>
        <w:szCs w:val="27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unito" w:hAnsi="Nunito" w:eastAsia="Nunito" w:cs="Nunito"/>
        <w:color w:val="273239"/>
        <w:sz w:val="27"/>
        <w:szCs w:val="27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unito" w:hAnsi="Nunito" w:eastAsia="Nunito" w:cs="Nunito"/>
        <w:color w:val="273239"/>
        <w:sz w:val="27"/>
        <w:szCs w:val="27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Nunito" w:hAnsi="Nunito" w:eastAsia="Nunito" w:cs="Nunito"/>
        <w:color w:val="273239"/>
        <w:sz w:val="27"/>
        <w:szCs w:val="27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color w:val="273239"/>
        <w:sz w:val="27"/>
        <w:szCs w:val="27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color w:val="273239"/>
        <w:sz w:val="27"/>
        <w:szCs w:val="27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color w:val="273239"/>
        <w:sz w:val="27"/>
        <w:szCs w:val="27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720" w:hanging="360"/>
      </w:pPr>
      <w:rPr>
        <w:color w:val="273239"/>
        <w:sz w:val="27"/>
        <w:szCs w:val="27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unito" w:hAnsi="Nunito" w:eastAsia="Nunito" w:cs="Nunito"/>
        <w:color w:val="273239"/>
        <w:sz w:val="27"/>
        <w:szCs w:val="27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5A241D34"/>
    <w:multiLevelType w:val="multilevel"/>
    <w:tmpl w:val="5A241D34"/>
    <w:lvl w:ilvl="0" w:tentative="0">
      <w:start w:val="1"/>
      <w:numFmt w:val="bullet"/>
      <w:lvlText w:val="●"/>
      <w:lvlJc w:val="left"/>
      <w:pPr>
        <w:ind w:left="720" w:hanging="360"/>
      </w:pPr>
      <w:rPr>
        <w:color w:val="273239"/>
        <w:sz w:val="27"/>
        <w:szCs w:val="27"/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color w:val="273239"/>
        <w:sz w:val="27"/>
        <w:szCs w:val="27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color w:val="273239"/>
        <w:sz w:val="27"/>
        <w:szCs w:val="27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2"/>
  </w:num>
  <w:num w:numId="9">
    <w:abstractNumId w:val="6"/>
  </w:num>
  <w:num w:numId="10">
    <w:abstractNumId w:val="0"/>
  </w:num>
  <w:num w:numId="11">
    <w:abstractNumId w:val="9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71A61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TotalTime>0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2024-05-27T07:14:11Z</dcterms:created>
  <dc:creator>Sujay Kumar</dc:creator>
  <cp:lastModifiedBy>WPS_1626503353</cp:lastModifiedBy>
  <dcterms:modified xsi:type="dcterms:W3CDTF">2024-05-27T07:14:18Z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6342B4D29BD64B55A0456441D05396E0_12</vt:lpwstr>
  </property>
</Properties>
</file>