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pStyle w:val="2"/>
        <w:keepNext w:val="0"/>
        <w:keepLines w:val="0"/>
        <w:shd w:val="clear" w:fill="FFFFFF"/>
        <w:spacing w:before="80" w:line="312" w:lineRule="auto"/>
        <w:jc w:val="both"/>
        <w:rPr>
          <w:rFonts w:hint="default" w:ascii="Times New Roman" w:hAnsi="Times New Roman" w:cs="Times New Roman"/>
          <w:color w:val="610B38"/>
          <w:sz w:val="44"/>
          <w:szCs w:val="44"/>
        </w:rPr>
      </w:pPr>
      <w:bookmarkStart w:id="0" w:name="_kxnc5um4nr3s" w:colFirst="0" w:colLast="0"/>
      <w:bookmarkEnd w:id="0"/>
      <w:r>
        <w:rPr>
          <w:rFonts w:hint="default" w:ascii="Times New Roman" w:hAnsi="Times New Roman" w:cs="Times New Roman"/>
          <w:color w:val="610B38"/>
          <w:sz w:val="44"/>
          <w:szCs w:val="44"/>
          <w:rtl w:val="0"/>
        </w:rPr>
        <w:t>BFS algorithm</w:t>
      </w:r>
      <w:bookmarkStart w:id="11" w:name="_GoBack"/>
      <w:bookmarkEnd w:id="11"/>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In this article, we will discuss the BFS algorithm in the data structure. 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pPr>
        <w:pStyle w:val="4"/>
        <w:keepNext w:val="0"/>
        <w:keepLines w:val="0"/>
        <w:shd w:val="clear" w:fill="FFFFFF"/>
        <w:spacing w:before="280" w:line="312" w:lineRule="auto"/>
        <w:jc w:val="both"/>
        <w:rPr>
          <w:rFonts w:hint="default" w:ascii="Times New Roman" w:hAnsi="Times New Roman" w:cs="Times New Roman"/>
          <w:color w:val="610B4B"/>
          <w:sz w:val="32"/>
          <w:szCs w:val="32"/>
        </w:rPr>
      </w:pPr>
      <w:bookmarkStart w:id="1" w:name="_olruvou1yov1" w:colFirst="0" w:colLast="0"/>
      <w:bookmarkEnd w:id="1"/>
      <w:r>
        <w:rPr>
          <w:rFonts w:hint="default" w:ascii="Times New Roman" w:hAnsi="Times New Roman" w:cs="Times New Roman"/>
          <w:color w:val="610B4B"/>
          <w:sz w:val="32"/>
          <w:szCs w:val="32"/>
          <w:rtl w:val="0"/>
        </w:rPr>
        <w:t>Applications of BFS algorithm</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The applications of breadth-first-algorithm are given as follows -</w:t>
      </w:r>
    </w:p>
    <w:p>
      <w:pPr>
        <w:numPr>
          <w:ilvl w:val="0"/>
          <w:numId w:val="1"/>
        </w:numPr>
        <w:pBdr>
          <w:top w:val="none" w:color="auto" w:sz="0" w:space="2"/>
          <w:bottom w:val="none" w:color="auto" w:sz="0" w:space="2"/>
          <w:right w:val="none" w:color="auto" w:sz="0" w:space="2"/>
          <w:between w:val="none" w:color="auto" w:sz="0" w:space="2"/>
        </w:pBdr>
        <w:shd w:val="clear" w:fill="FFFFFF"/>
        <w:spacing w:before="30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BFS can be used to find the neighboring locations from a given source location.</w:t>
      </w:r>
    </w:p>
    <w:p>
      <w:pPr>
        <w:numPr>
          <w:ilvl w:val="0"/>
          <w:numId w:val="1"/>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In a peer-to-peer network, BFS algorithm can be used as a traversal method to find all the neighboring nodes. Most torrent clients, such as BitTorrent, uTorrent, etc. employ this process to find "seeds" and "peers" in the network.</w:t>
      </w:r>
    </w:p>
    <w:p>
      <w:pPr>
        <w:numPr>
          <w:ilvl w:val="0"/>
          <w:numId w:val="1"/>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pPr>
        <w:numPr>
          <w:ilvl w:val="0"/>
          <w:numId w:val="1"/>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BFS is used to determine the shortest path and minimum spanning tree.</w:t>
      </w:r>
    </w:p>
    <w:p>
      <w:pPr>
        <w:numPr>
          <w:ilvl w:val="0"/>
          <w:numId w:val="1"/>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BFS is also used in Cheney's technique to duplicate the garbage collection.</w:t>
      </w:r>
    </w:p>
    <w:p>
      <w:pPr>
        <w:numPr>
          <w:ilvl w:val="0"/>
          <w:numId w:val="1"/>
        </w:numPr>
        <w:pBdr>
          <w:top w:val="none" w:color="auto" w:sz="0" w:space="2"/>
          <w:bottom w:val="none" w:color="auto" w:sz="0" w:space="2"/>
          <w:right w:val="none" w:color="auto" w:sz="0" w:space="2"/>
          <w:between w:val="none" w:color="auto" w:sz="0" w:space="2"/>
        </w:pBdr>
        <w:shd w:val="clear" w:fill="FFFFFF"/>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It can be used in ford-Fulkerson method to compute the maximum flow in a flow network.</w:t>
      </w:r>
    </w:p>
    <w:p>
      <w:pPr>
        <w:pStyle w:val="4"/>
        <w:keepNext w:val="0"/>
        <w:keepLines w:val="0"/>
        <w:shd w:val="clear" w:fill="FFFFFF"/>
        <w:spacing w:before="280" w:line="312" w:lineRule="auto"/>
        <w:jc w:val="both"/>
        <w:rPr>
          <w:rFonts w:hint="default" w:ascii="Times New Roman" w:hAnsi="Times New Roman" w:cs="Times New Roman"/>
          <w:color w:val="610B4B"/>
          <w:sz w:val="32"/>
          <w:szCs w:val="32"/>
        </w:rPr>
      </w:pPr>
      <w:bookmarkStart w:id="2" w:name="_zecakeqz5z2" w:colFirst="0" w:colLast="0"/>
      <w:bookmarkEnd w:id="2"/>
    </w:p>
    <w:p>
      <w:pPr>
        <w:pStyle w:val="4"/>
        <w:keepNext w:val="0"/>
        <w:keepLines w:val="0"/>
        <w:shd w:val="clear" w:fill="FFFFFF"/>
        <w:spacing w:before="280" w:line="312" w:lineRule="auto"/>
        <w:jc w:val="both"/>
        <w:rPr>
          <w:rFonts w:hint="default" w:ascii="Times New Roman" w:hAnsi="Times New Roman" w:cs="Times New Roman"/>
          <w:color w:val="610B4B"/>
          <w:sz w:val="32"/>
          <w:szCs w:val="32"/>
        </w:rPr>
      </w:pPr>
      <w:bookmarkStart w:id="3" w:name="_prbpw3h4qjzz" w:colFirst="0" w:colLast="0"/>
      <w:bookmarkEnd w:id="3"/>
      <w:r>
        <w:rPr>
          <w:rFonts w:hint="default" w:ascii="Times New Roman" w:hAnsi="Times New Roman" w:cs="Times New Roman"/>
          <w:color w:val="610B4B"/>
          <w:sz w:val="32"/>
          <w:szCs w:val="32"/>
          <w:rtl w:val="0"/>
        </w:rPr>
        <w:t>Algorithm</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The steps involved in the BFS algorithm to explore a graph are given as follows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1:</w:t>
      </w:r>
      <w:r>
        <w:rPr>
          <w:rFonts w:hint="default" w:ascii="Times New Roman" w:hAnsi="Times New Roman" w:eastAsia="Roboto" w:cs="Times New Roman"/>
          <w:color w:val="333333"/>
          <w:sz w:val="24"/>
          <w:szCs w:val="24"/>
          <w:rtl w:val="0"/>
        </w:rPr>
        <w:t xml:space="preserve"> SET STATUS = 1 (ready state) for each node in G</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2:</w:t>
      </w:r>
      <w:r>
        <w:rPr>
          <w:rFonts w:hint="default" w:ascii="Times New Roman" w:hAnsi="Times New Roman" w:eastAsia="Roboto" w:cs="Times New Roman"/>
          <w:color w:val="333333"/>
          <w:sz w:val="24"/>
          <w:szCs w:val="24"/>
          <w:rtl w:val="0"/>
        </w:rPr>
        <w:t xml:space="preserve"> Enqueue the starting node A and set its STATUS = 2 (waiting state)</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3:</w:t>
      </w:r>
      <w:r>
        <w:rPr>
          <w:rFonts w:hint="default" w:ascii="Times New Roman" w:hAnsi="Times New Roman" w:eastAsia="Roboto" w:cs="Times New Roman"/>
          <w:color w:val="333333"/>
          <w:sz w:val="24"/>
          <w:szCs w:val="24"/>
          <w:rtl w:val="0"/>
        </w:rPr>
        <w:t xml:space="preserve"> Repeat Steps 4 and 5 until QUEUE is empty</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4:</w:t>
      </w:r>
      <w:r>
        <w:rPr>
          <w:rFonts w:hint="default" w:ascii="Times New Roman" w:hAnsi="Times New Roman" w:eastAsia="Roboto" w:cs="Times New Roman"/>
          <w:color w:val="333333"/>
          <w:sz w:val="24"/>
          <w:szCs w:val="24"/>
          <w:rtl w:val="0"/>
        </w:rPr>
        <w:t xml:space="preserve"> Dequeue a node N. Process it and set its STATUS = 3 (processed state).</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5:</w:t>
      </w:r>
      <w:r>
        <w:rPr>
          <w:rFonts w:hint="default" w:ascii="Times New Roman" w:hAnsi="Times New Roman" w:eastAsia="Roboto" w:cs="Times New Roman"/>
          <w:color w:val="333333"/>
          <w:sz w:val="24"/>
          <w:szCs w:val="24"/>
          <w:rtl w:val="0"/>
        </w:rPr>
        <w:t xml:space="preserve"> Enqueue all the neighbours of N that are in the ready state (whose STATUS = 1) and set</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their STATUS = 2</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(waiting state)</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[END OF LOOP]</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6:</w:t>
      </w:r>
      <w:r>
        <w:rPr>
          <w:rFonts w:hint="default" w:ascii="Times New Roman" w:hAnsi="Times New Roman" w:eastAsia="Roboto" w:cs="Times New Roman"/>
          <w:color w:val="333333"/>
          <w:sz w:val="24"/>
          <w:szCs w:val="24"/>
          <w:rtl w:val="0"/>
        </w:rPr>
        <w:t xml:space="preserve"> EXIT</w:t>
      </w:r>
    </w:p>
    <w:p>
      <w:pPr>
        <w:pStyle w:val="4"/>
        <w:keepNext w:val="0"/>
        <w:keepLines w:val="0"/>
        <w:shd w:val="clear" w:fill="FFFFFF"/>
        <w:spacing w:before="280" w:line="312" w:lineRule="auto"/>
        <w:jc w:val="both"/>
        <w:rPr>
          <w:rFonts w:hint="default" w:ascii="Times New Roman" w:hAnsi="Times New Roman" w:cs="Times New Roman"/>
          <w:color w:val="610B4B"/>
          <w:sz w:val="32"/>
          <w:szCs w:val="32"/>
        </w:rPr>
      </w:pPr>
      <w:bookmarkStart w:id="4" w:name="_zgh1g1bun12" w:colFirst="0" w:colLast="0"/>
      <w:bookmarkEnd w:id="4"/>
      <w:r>
        <w:rPr>
          <w:rFonts w:hint="default" w:ascii="Times New Roman" w:hAnsi="Times New Roman" w:cs="Times New Roman"/>
          <w:color w:val="610B4B"/>
          <w:sz w:val="32"/>
          <w:szCs w:val="32"/>
          <w:rtl w:val="0"/>
        </w:rPr>
        <w:t>Example of BFS algorithm</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Now, let's understand the working of BFS algorithm by using an example. In the example given below, there is a directed graph having 7 vertices.</w:t>
      </w:r>
    </w:p>
    <w:p>
      <w:pPr>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Pr>
        <w:drawing>
          <wp:inline distT="114300" distB="114300" distL="114300" distR="114300">
            <wp:extent cx="5730875" cy="1346200"/>
            <wp:effectExtent l="0" t="0" r="0" b="0"/>
            <wp:docPr id="1" name="image2.png" descr="Breadth First Search Algorithm"/>
            <wp:cNvGraphicFramePr/>
            <a:graphic xmlns:a="http://schemas.openxmlformats.org/drawingml/2006/main">
              <a:graphicData uri="http://schemas.openxmlformats.org/drawingml/2006/picture">
                <pic:pic xmlns:pic="http://schemas.openxmlformats.org/drawingml/2006/picture">
                  <pic:nvPicPr>
                    <pic:cNvPr id="1" name="image2.png" descr="Breadth First Search Algorithm"/>
                    <pic:cNvPicPr preferRelativeResize="0"/>
                  </pic:nvPicPr>
                  <pic:blipFill>
                    <a:blip r:embed="rId6"/>
                    <a:srcRect/>
                    <a:stretch>
                      <a:fillRect/>
                    </a:stretch>
                  </pic:blipFill>
                  <pic:spPr>
                    <a:xfrm>
                      <a:off x="0" y="0"/>
                      <a:ext cx="5731200" cy="1346200"/>
                    </a:xfrm>
                    <a:prstGeom prst="rect">
                      <a:avLst/>
                    </a:prstGeom>
                  </pic:spPr>
                </pic:pic>
              </a:graphicData>
            </a:graphic>
          </wp:inline>
        </w:drawing>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In the above graph, minimum path 'P' can be found by using the BFS that will start from Node A and end at Node E. The algorithm uses two queues, namely QUEUE1 and QUEUE2. QUEUE1 holds all the nodes that are to be processed, while QUEUE2 holds all the nodes that are processed and deleted from QUEUE1.</w:t>
      </w:r>
    </w:p>
    <w:p>
      <w:pPr>
        <w:shd w:val="clear" w:fill="FFFFFF"/>
        <w:spacing w:before="240" w:after="240"/>
        <w:jc w:val="both"/>
        <w:rPr>
          <w:rFonts w:hint="default" w:ascii="Times New Roman" w:hAnsi="Times New Roman" w:eastAsia="Roboto" w:cs="Times New Roman"/>
          <w:color w:val="333333"/>
          <w:sz w:val="24"/>
          <w:szCs w:val="24"/>
        </w:rPr>
      </w:pPr>
    </w:p>
    <w:p>
      <w:pPr>
        <w:shd w:val="clear" w:fill="FFFFFF"/>
        <w:spacing w:before="240" w:after="240"/>
        <w:jc w:val="both"/>
        <w:rPr>
          <w:rFonts w:hint="default" w:ascii="Times New Roman" w:hAnsi="Times New Roman" w:eastAsia="Roboto" w:cs="Times New Roman"/>
          <w:color w:val="333333"/>
          <w:sz w:val="24"/>
          <w:szCs w:val="24"/>
        </w:rPr>
      </w:pPr>
    </w:p>
    <w:p>
      <w:pPr>
        <w:shd w:val="clear" w:fill="FFFFFF"/>
        <w:spacing w:before="240" w:after="240"/>
        <w:jc w:val="both"/>
        <w:rPr>
          <w:rFonts w:hint="default" w:ascii="Times New Roman" w:hAnsi="Times New Roman" w:eastAsia="Roboto" w:cs="Times New Roman"/>
          <w:color w:val="333333"/>
          <w:sz w:val="24"/>
          <w:szCs w:val="24"/>
        </w:rPr>
      </w:pP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Now, let's start examining the graph starting from Node A.</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1</w:t>
      </w:r>
      <w:r>
        <w:rPr>
          <w:rFonts w:hint="default" w:ascii="Times New Roman" w:hAnsi="Times New Roman" w:eastAsia="Roboto" w:cs="Times New Roman"/>
          <w:color w:val="333333"/>
          <w:sz w:val="24"/>
          <w:szCs w:val="24"/>
          <w:rtl w:val="0"/>
        </w:rPr>
        <w:t xml:space="preserve"> - First, add A to queue1 and NULL to queue2.</w:t>
      </w:r>
    </w:p>
    <w:p>
      <w:pPr>
        <w:numPr>
          <w:ilvl w:val="0"/>
          <w:numId w:val="2"/>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QUEUE1 = {A}    </w:t>
      </w:r>
    </w:p>
    <w:p>
      <w:pPr>
        <w:numPr>
          <w:ilvl w:val="0"/>
          <w:numId w:val="2"/>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QUEUE2 = {NULL}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2</w:t>
      </w:r>
      <w:r>
        <w:rPr>
          <w:rFonts w:hint="default" w:ascii="Times New Roman" w:hAnsi="Times New Roman" w:eastAsia="Roboto" w:cs="Times New Roman"/>
          <w:color w:val="333333"/>
          <w:sz w:val="24"/>
          <w:szCs w:val="24"/>
          <w:rtl w:val="0"/>
        </w:rPr>
        <w:t xml:space="preserve"> - Now, delete node A from queue1 and add it into queue2. Insert all neighbors of node A to queue1.</w:t>
      </w:r>
    </w:p>
    <w:p>
      <w:pPr>
        <w:numPr>
          <w:ilvl w:val="0"/>
          <w:numId w:val="3"/>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QUEUE1 = {B, D}    </w:t>
      </w:r>
    </w:p>
    <w:p>
      <w:pPr>
        <w:numPr>
          <w:ilvl w:val="0"/>
          <w:numId w:val="3"/>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QUEUE2 = {A}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3</w:t>
      </w:r>
      <w:r>
        <w:rPr>
          <w:rFonts w:hint="default" w:ascii="Times New Roman" w:hAnsi="Times New Roman" w:eastAsia="Roboto" w:cs="Times New Roman"/>
          <w:color w:val="333333"/>
          <w:sz w:val="24"/>
          <w:szCs w:val="24"/>
          <w:rtl w:val="0"/>
        </w:rPr>
        <w:t xml:space="preserve"> - Now, delete node B from queue1 and add it into queue2. Insert all neighbors of node B to queue1.</w:t>
      </w:r>
    </w:p>
    <w:p>
      <w:pPr>
        <w:numPr>
          <w:ilvl w:val="0"/>
          <w:numId w:val="4"/>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QUEUE1 = {D, C, F}    </w:t>
      </w:r>
    </w:p>
    <w:p>
      <w:pPr>
        <w:numPr>
          <w:ilvl w:val="0"/>
          <w:numId w:val="4"/>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QUEUE2 = {A, B}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4</w:t>
      </w:r>
      <w:r>
        <w:rPr>
          <w:rFonts w:hint="default" w:ascii="Times New Roman" w:hAnsi="Times New Roman" w:eastAsia="Roboto" w:cs="Times New Roman"/>
          <w:color w:val="333333"/>
          <w:sz w:val="24"/>
          <w:szCs w:val="24"/>
          <w:rtl w:val="0"/>
        </w:rPr>
        <w:t xml:space="preserve"> - Now, delete node D from queue1 and add it into queue2. Insert all neighbors of node D to queue1. The only neighbor of Node D is F since it is already inserted, so it will not be inserted again.</w:t>
      </w:r>
    </w:p>
    <w:p>
      <w:pPr>
        <w:numPr>
          <w:ilvl w:val="0"/>
          <w:numId w:val="5"/>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QUEUE1 = {C, F}    </w:t>
      </w:r>
    </w:p>
    <w:p>
      <w:pPr>
        <w:numPr>
          <w:ilvl w:val="0"/>
          <w:numId w:val="5"/>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QUEUE2 = {A, B, D}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5</w:t>
      </w:r>
      <w:r>
        <w:rPr>
          <w:rFonts w:hint="default" w:ascii="Times New Roman" w:hAnsi="Times New Roman" w:eastAsia="Roboto" w:cs="Times New Roman"/>
          <w:color w:val="333333"/>
          <w:sz w:val="24"/>
          <w:szCs w:val="24"/>
          <w:rtl w:val="0"/>
        </w:rPr>
        <w:t xml:space="preserve"> - Delete node C from queue1 and add it into queue2. Insert all neighbors of node C to queue1.</w:t>
      </w:r>
    </w:p>
    <w:p>
      <w:pPr>
        <w:numPr>
          <w:ilvl w:val="0"/>
          <w:numId w:val="6"/>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QUEUE1 = {F, E, G}    </w:t>
      </w:r>
    </w:p>
    <w:p>
      <w:pPr>
        <w:numPr>
          <w:ilvl w:val="0"/>
          <w:numId w:val="6"/>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QUEUE2 = {A, B, D, C}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5</w:t>
      </w:r>
      <w:r>
        <w:rPr>
          <w:rFonts w:hint="default" w:ascii="Times New Roman" w:hAnsi="Times New Roman" w:eastAsia="Roboto" w:cs="Times New Roman"/>
          <w:color w:val="333333"/>
          <w:sz w:val="24"/>
          <w:szCs w:val="24"/>
          <w:rtl w:val="0"/>
        </w:rPr>
        <w:t xml:space="preserve"> - Delete node F from queue1 and add it into queue2. Insert all neighbors of node F to queue1. Since all the neighbors of node F are already present, we will not insert them again.</w:t>
      </w:r>
    </w:p>
    <w:p>
      <w:pPr>
        <w:numPr>
          <w:ilvl w:val="0"/>
          <w:numId w:val="7"/>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QUEUE1 = {E, G}    </w:t>
      </w:r>
    </w:p>
    <w:p>
      <w:pPr>
        <w:numPr>
          <w:ilvl w:val="0"/>
          <w:numId w:val="7"/>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QUEUE2 = {A, B, D, C, F}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6</w:t>
      </w:r>
      <w:r>
        <w:rPr>
          <w:rFonts w:hint="default" w:ascii="Times New Roman" w:hAnsi="Times New Roman" w:eastAsia="Roboto" w:cs="Times New Roman"/>
          <w:color w:val="333333"/>
          <w:sz w:val="24"/>
          <w:szCs w:val="24"/>
          <w:rtl w:val="0"/>
        </w:rPr>
        <w:t xml:space="preserve"> - Delete node E from queue1. Since all of its neighbors have already been added, so we will not insert them again. Now, all the nodes are visited, and the target node E is encountered into queue2.</w:t>
      </w:r>
    </w:p>
    <w:p>
      <w:pPr>
        <w:numPr>
          <w:ilvl w:val="0"/>
          <w:numId w:val="8"/>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QUEUE1 = {G}    </w:t>
      </w:r>
    </w:p>
    <w:p>
      <w:pPr>
        <w:numPr>
          <w:ilvl w:val="0"/>
          <w:numId w:val="8"/>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QUEUE2 = {A, B, D, C, F, E}  </w:t>
      </w:r>
    </w:p>
    <w:p>
      <w:pPr>
        <w:pStyle w:val="4"/>
        <w:keepNext w:val="0"/>
        <w:keepLines w:val="0"/>
        <w:shd w:val="clear" w:fill="FFFFFF"/>
        <w:spacing w:before="280" w:line="312" w:lineRule="auto"/>
        <w:jc w:val="both"/>
        <w:rPr>
          <w:rFonts w:hint="default" w:ascii="Times New Roman" w:hAnsi="Times New Roman" w:cs="Times New Roman"/>
          <w:color w:val="610B4B"/>
          <w:sz w:val="32"/>
          <w:szCs w:val="32"/>
        </w:rPr>
      </w:pPr>
      <w:bookmarkStart w:id="5" w:name="_5ze9fvze4lxq" w:colFirst="0" w:colLast="0"/>
      <w:bookmarkEnd w:id="5"/>
      <w:r>
        <w:rPr>
          <w:rFonts w:hint="default" w:ascii="Times New Roman" w:hAnsi="Times New Roman" w:cs="Times New Roman"/>
          <w:color w:val="610B4B"/>
          <w:sz w:val="32"/>
          <w:szCs w:val="32"/>
          <w:rtl w:val="0"/>
        </w:rPr>
        <w:t>Complexity of BFS algorithm</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 xml:space="preserve">Time complexity of BFS depends upon the data structure used to represent the graph. The time complexity of BFS algorithm is </w:t>
      </w:r>
      <w:r>
        <w:rPr>
          <w:rFonts w:hint="default" w:ascii="Times New Roman" w:hAnsi="Times New Roman" w:eastAsia="Roboto" w:cs="Times New Roman"/>
          <w:b/>
          <w:color w:val="333333"/>
          <w:sz w:val="24"/>
          <w:szCs w:val="24"/>
          <w:rtl w:val="0"/>
        </w:rPr>
        <w:t>O(V+E)</w:t>
      </w:r>
      <w:r>
        <w:rPr>
          <w:rFonts w:hint="default" w:ascii="Times New Roman" w:hAnsi="Times New Roman" w:eastAsia="Roboto" w:cs="Times New Roman"/>
          <w:color w:val="333333"/>
          <w:sz w:val="24"/>
          <w:szCs w:val="24"/>
          <w:rtl w:val="0"/>
        </w:rPr>
        <w:t>, since in the worst case, BFS algorithm explores every node and edge. In a graph, the number of vertices is O(V), whereas the number of edges is O(E).</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 xml:space="preserve">The space complexity of BFS can be expressed as </w:t>
      </w:r>
      <w:r>
        <w:rPr>
          <w:rFonts w:hint="default" w:ascii="Times New Roman" w:hAnsi="Times New Roman" w:eastAsia="Roboto" w:cs="Times New Roman"/>
          <w:b/>
          <w:color w:val="333333"/>
          <w:sz w:val="24"/>
          <w:szCs w:val="24"/>
          <w:rtl w:val="0"/>
        </w:rPr>
        <w:t>O(V)</w:t>
      </w:r>
      <w:r>
        <w:rPr>
          <w:rFonts w:hint="default" w:ascii="Times New Roman" w:hAnsi="Times New Roman" w:eastAsia="Roboto" w:cs="Times New Roman"/>
          <w:color w:val="333333"/>
          <w:sz w:val="24"/>
          <w:szCs w:val="24"/>
          <w:rtl w:val="0"/>
        </w:rPr>
        <w:t>, where V is the number of vertices.</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2"/>
        <w:keepNext w:val="0"/>
        <w:keepLines w:val="0"/>
        <w:shd w:val="clear" w:fill="FFFFFF"/>
        <w:spacing w:before="80" w:line="312" w:lineRule="auto"/>
        <w:jc w:val="both"/>
        <w:rPr>
          <w:rFonts w:hint="default" w:ascii="Times New Roman" w:hAnsi="Times New Roman" w:cs="Times New Roman"/>
          <w:color w:val="610B38"/>
          <w:sz w:val="44"/>
          <w:szCs w:val="44"/>
        </w:rPr>
      </w:pPr>
      <w:bookmarkStart w:id="6" w:name="_ccqdrvi18gml" w:colFirst="0" w:colLast="0"/>
      <w:bookmarkEnd w:id="6"/>
      <w:r>
        <w:rPr>
          <w:rFonts w:hint="default" w:ascii="Times New Roman" w:hAnsi="Times New Roman" w:cs="Times New Roman"/>
          <w:color w:val="610B38"/>
          <w:sz w:val="44"/>
          <w:szCs w:val="44"/>
          <w:rtl w:val="0"/>
        </w:rPr>
        <w:t>DFS (Depth First Search) algorithm</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In this article, we will discuss the DFS algorithm in the data structure. It is a recursive algorithm to search all the vertices of a tree data structure or a graph. The depth-first search (DFS) algorithm starts with the initial node of graph G and goes deeper until we find the goal node or the node with no children.</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Because of the recursive nature, stack data structure can be used to implement the DFS algorithm. The process of implementing the DFS is similar to the BFS algorithm.</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The step by step process to implement the DFS traversal is given as follows -</w:t>
      </w:r>
    </w:p>
    <w:p>
      <w:pPr>
        <w:numPr>
          <w:ilvl w:val="0"/>
          <w:numId w:val="9"/>
        </w:numPr>
        <w:pBdr>
          <w:top w:val="none" w:color="auto" w:sz="0" w:space="2"/>
          <w:bottom w:val="none" w:color="auto" w:sz="0" w:space="2"/>
          <w:right w:val="none" w:color="auto" w:sz="0" w:space="2"/>
          <w:between w:val="none" w:color="auto" w:sz="0" w:space="2"/>
        </w:pBdr>
        <w:shd w:val="clear" w:fill="FFFFFF"/>
        <w:spacing w:before="30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First, create a stack with the total number of vertices in the graph.</w:t>
      </w:r>
    </w:p>
    <w:p>
      <w:pPr>
        <w:numPr>
          <w:ilvl w:val="0"/>
          <w:numId w:val="9"/>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Now, choose any vertex as the starting point of traversal, and push that vertex into the stack.</w:t>
      </w:r>
    </w:p>
    <w:p>
      <w:pPr>
        <w:numPr>
          <w:ilvl w:val="0"/>
          <w:numId w:val="9"/>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After that, push a non-visited vertex (adjacent to the vertex on the top of the stack) to the top of the stack.</w:t>
      </w:r>
    </w:p>
    <w:p>
      <w:pPr>
        <w:numPr>
          <w:ilvl w:val="0"/>
          <w:numId w:val="9"/>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Now, repeat steps 3 and 4 until no vertices are left to visit from the vertex on the stack's top.</w:t>
      </w:r>
    </w:p>
    <w:p>
      <w:pPr>
        <w:numPr>
          <w:ilvl w:val="0"/>
          <w:numId w:val="9"/>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If no vertex is left, go back and pop a vertex from the stack.</w:t>
      </w:r>
    </w:p>
    <w:p>
      <w:pPr>
        <w:numPr>
          <w:ilvl w:val="0"/>
          <w:numId w:val="9"/>
        </w:numPr>
        <w:pBdr>
          <w:top w:val="none" w:color="auto" w:sz="0" w:space="2"/>
          <w:bottom w:val="none" w:color="auto" w:sz="0" w:space="2"/>
          <w:right w:val="none" w:color="auto" w:sz="0" w:space="2"/>
          <w:between w:val="none" w:color="auto" w:sz="0" w:space="2"/>
        </w:pBdr>
        <w:shd w:val="clear" w:fill="FFFFFF"/>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Repeat steps 2, 3, and 4 until the stack is empty.</w:t>
      </w:r>
    </w:p>
    <w:p>
      <w:pPr>
        <w:pStyle w:val="4"/>
        <w:keepNext w:val="0"/>
        <w:keepLines w:val="0"/>
        <w:shd w:val="clear" w:fill="FFFFFF"/>
        <w:spacing w:before="280" w:line="312" w:lineRule="auto"/>
        <w:jc w:val="both"/>
        <w:rPr>
          <w:rFonts w:hint="default" w:ascii="Times New Roman" w:hAnsi="Times New Roman" w:cs="Times New Roman"/>
          <w:color w:val="610B4B"/>
          <w:sz w:val="32"/>
          <w:szCs w:val="32"/>
        </w:rPr>
      </w:pPr>
      <w:bookmarkStart w:id="7" w:name="_g2zeu5d25jbi" w:colFirst="0" w:colLast="0"/>
      <w:bookmarkEnd w:id="7"/>
      <w:r>
        <w:rPr>
          <w:rFonts w:hint="default" w:ascii="Times New Roman" w:hAnsi="Times New Roman" w:cs="Times New Roman"/>
          <w:color w:val="610B4B"/>
          <w:sz w:val="32"/>
          <w:szCs w:val="32"/>
          <w:rtl w:val="0"/>
        </w:rPr>
        <w:t>Applications of DFS algorithm</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The applications of using the DFS algorithm are given as follows -</w:t>
      </w:r>
    </w:p>
    <w:p>
      <w:pPr>
        <w:numPr>
          <w:ilvl w:val="0"/>
          <w:numId w:val="10"/>
        </w:numPr>
        <w:pBdr>
          <w:top w:val="none" w:color="auto" w:sz="0" w:space="2"/>
          <w:bottom w:val="none" w:color="auto" w:sz="0" w:space="2"/>
          <w:right w:val="none" w:color="auto" w:sz="0" w:space="2"/>
          <w:between w:val="none" w:color="auto" w:sz="0" w:space="2"/>
        </w:pBdr>
        <w:shd w:val="clear" w:fill="FFFFFF"/>
        <w:spacing w:before="30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DFS algorithm can be used to implement the topological sorting.</w:t>
      </w:r>
    </w:p>
    <w:p>
      <w:pPr>
        <w:numPr>
          <w:ilvl w:val="0"/>
          <w:numId w:val="10"/>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It can be used to find the paths between two vertices.</w:t>
      </w:r>
    </w:p>
    <w:p>
      <w:pPr>
        <w:numPr>
          <w:ilvl w:val="0"/>
          <w:numId w:val="10"/>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It can also be used to detect cycles in the graph.</w:t>
      </w:r>
    </w:p>
    <w:p>
      <w:pPr>
        <w:numPr>
          <w:ilvl w:val="0"/>
          <w:numId w:val="10"/>
        </w:numPr>
        <w:pBdr>
          <w:top w:val="none" w:color="auto" w:sz="0" w:space="2"/>
          <w:bottom w:val="none" w:color="auto" w:sz="0" w:space="2"/>
          <w:right w:val="none" w:color="auto" w:sz="0" w:space="2"/>
          <w:between w:val="none" w:color="auto" w:sz="0" w:space="2"/>
        </w:pBdr>
        <w:shd w:val="clear" w:fill="FFFFFF"/>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DFS algorithm is also used for one solution puzzles.</w:t>
      </w:r>
    </w:p>
    <w:p>
      <w:pPr>
        <w:numPr>
          <w:ilvl w:val="0"/>
          <w:numId w:val="10"/>
        </w:numPr>
        <w:pBdr>
          <w:top w:val="none" w:color="auto" w:sz="0" w:space="2"/>
          <w:bottom w:val="none" w:color="auto" w:sz="0" w:space="2"/>
          <w:right w:val="none" w:color="auto" w:sz="0" w:space="2"/>
          <w:between w:val="none" w:color="auto" w:sz="0" w:space="2"/>
        </w:pBdr>
        <w:shd w:val="clear" w:fill="FFFFFF"/>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DFS is used to determine if a graph is bipartite or not.</w:t>
      </w:r>
    </w:p>
    <w:p>
      <w:pPr>
        <w:pStyle w:val="4"/>
        <w:keepNext w:val="0"/>
        <w:keepLines w:val="0"/>
        <w:shd w:val="clear" w:fill="FFFFFF"/>
        <w:spacing w:before="280" w:line="312" w:lineRule="auto"/>
        <w:jc w:val="both"/>
        <w:rPr>
          <w:rFonts w:hint="default" w:ascii="Times New Roman" w:hAnsi="Times New Roman" w:cs="Times New Roman"/>
          <w:color w:val="610B4B"/>
          <w:sz w:val="32"/>
          <w:szCs w:val="32"/>
        </w:rPr>
      </w:pPr>
      <w:bookmarkStart w:id="8" w:name="_rbzz3uw1kqn4" w:colFirst="0" w:colLast="0"/>
      <w:bookmarkEnd w:id="8"/>
      <w:r>
        <w:rPr>
          <w:rFonts w:hint="default" w:ascii="Times New Roman" w:hAnsi="Times New Roman" w:cs="Times New Roman"/>
          <w:color w:val="610B4B"/>
          <w:sz w:val="32"/>
          <w:szCs w:val="32"/>
          <w:rtl w:val="0"/>
        </w:rPr>
        <w:t>Algorithm</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1:</w:t>
      </w:r>
      <w:r>
        <w:rPr>
          <w:rFonts w:hint="default" w:ascii="Times New Roman" w:hAnsi="Times New Roman" w:eastAsia="Roboto" w:cs="Times New Roman"/>
          <w:color w:val="333333"/>
          <w:sz w:val="24"/>
          <w:szCs w:val="24"/>
          <w:rtl w:val="0"/>
        </w:rPr>
        <w:t xml:space="preserve"> SET STATUS = 1 (ready state) for each node in G</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2:</w:t>
      </w:r>
      <w:r>
        <w:rPr>
          <w:rFonts w:hint="default" w:ascii="Times New Roman" w:hAnsi="Times New Roman" w:eastAsia="Roboto" w:cs="Times New Roman"/>
          <w:color w:val="333333"/>
          <w:sz w:val="24"/>
          <w:szCs w:val="24"/>
          <w:rtl w:val="0"/>
        </w:rPr>
        <w:t xml:space="preserve"> Push the starting node A on the stack and set its STATUS = 2 (waiting state)</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3:</w:t>
      </w:r>
      <w:r>
        <w:rPr>
          <w:rFonts w:hint="default" w:ascii="Times New Roman" w:hAnsi="Times New Roman" w:eastAsia="Roboto" w:cs="Times New Roman"/>
          <w:color w:val="333333"/>
          <w:sz w:val="24"/>
          <w:szCs w:val="24"/>
          <w:rtl w:val="0"/>
        </w:rPr>
        <w:t xml:space="preserve"> Repeat Steps 4 and 5 until STACK is empty</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4:</w:t>
      </w:r>
      <w:r>
        <w:rPr>
          <w:rFonts w:hint="default" w:ascii="Times New Roman" w:hAnsi="Times New Roman" w:eastAsia="Roboto" w:cs="Times New Roman"/>
          <w:color w:val="333333"/>
          <w:sz w:val="24"/>
          <w:szCs w:val="24"/>
          <w:rtl w:val="0"/>
        </w:rPr>
        <w:t xml:space="preserve"> Pop the top node N. Process it and set its STATUS = 3 (processed state)</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5:</w:t>
      </w:r>
      <w:r>
        <w:rPr>
          <w:rFonts w:hint="default" w:ascii="Times New Roman" w:hAnsi="Times New Roman" w:eastAsia="Roboto" w:cs="Times New Roman"/>
          <w:color w:val="333333"/>
          <w:sz w:val="24"/>
          <w:szCs w:val="24"/>
          <w:rtl w:val="0"/>
        </w:rPr>
        <w:t xml:space="preserve"> Push on the stack all the neighbors of N that are in the ready state (whose STATUS = 1) and set their STATUS = 2 (waiting state)</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[END OF LOOP]</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6:</w:t>
      </w:r>
      <w:r>
        <w:rPr>
          <w:rFonts w:hint="default" w:ascii="Times New Roman" w:hAnsi="Times New Roman" w:eastAsia="Roboto" w:cs="Times New Roman"/>
          <w:color w:val="333333"/>
          <w:sz w:val="24"/>
          <w:szCs w:val="24"/>
          <w:rtl w:val="0"/>
        </w:rPr>
        <w:t xml:space="preserve"> EXIT</w:t>
      </w:r>
    </w:p>
    <w:p>
      <w:pPr>
        <w:pStyle w:val="4"/>
        <w:keepNext w:val="0"/>
        <w:keepLines w:val="0"/>
        <w:shd w:val="clear" w:fill="FFFFFF"/>
        <w:spacing w:before="280" w:line="312" w:lineRule="auto"/>
        <w:jc w:val="both"/>
        <w:rPr>
          <w:rFonts w:hint="default" w:ascii="Times New Roman" w:hAnsi="Times New Roman" w:cs="Times New Roman"/>
          <w:color w:val="610B4B"/>
          <w:sz w:val="32"/>
          <w:szCs w:val="32"/>
        </w:rPr>
      </w:pPr>
      <w:bookmarkStart w:id="9" w:name="_iimhvu7h9jly" w:colFirst="0" w:colLast="0"/>
      <w:bookmarkEnd w:id="9"/>
      <w:r>
        <w:rPr>
          <w:rFonts w:hint="default" w:ascii="Times New Roman" w:hAnsi="Times New Roman" w:cs="Times New Roman"/>
          <w:color w:val="610B4B"/>
          <w:sz w:val="32"/>
          <w:szCs w:val="32"/>
          <w:rtl w:val="0"/>
        </w:rPr>
        <w:t>Pseudocode</w:t>
      </w:r>
    </w:p>
    <w:p>
      <w:pPr>
        <w:numPr>
          <w:ilvl w:val="0"/>
          <w:numId w:val="11"/>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DFS(G,v)   ( v is the vertex where the search starts )    </w:t>
      </w:r>
    </w:p>
    <w:p>
      <w:pPr>
        <w:numPr>
          <w:ilvl w:val="0"/>
          <w:numId w:val="11"/>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Stack S := {};   ( start with an empty stack )    </w:t>
      </w:r>
    </w:p>
    <w:p>
      <w:pPr>
        <w:numPr>
          <w:ilvl w:val="0"/>
          <w:numId w:val="11"/>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w:t>
      </w:r>
      <w:r>
        <w:rPr>
          <w:rFonts w:hint="default" w:ascii="Times New Roman" w:hAnsi="Times New Roman" w:eastAsia="Roboto" w:cs="Times New Roman"/>
          <w:b/>
          <w:color w:val="006699"/>
          <w:sz w:val="24"/>
          <w:szCs w:val="24"/>
          <w:rtl w:val="0"/>
        </w:rPr>
        <w:t>for</w:t>
      </w:r>
      <w:r>
        <w:rPr>
          <w:rFonts w:hint="default" w:ascii="Times New Roman" w:hAnsi="Times New Roman" w:eastAsia="Roboto" w:cs="Times New Roman"/>
          <w:sz w:val="24"/>
          <w:szCs w:val="24"/>
          <w:rtl w:val="0"/>
        </w:rPr>
        <w:t xml:space="preserve"> each vertex u, set visited[u] := </w:t>
      </w:r>
      <w:r>
        <w:rPr>
          <w:rFonts w:hint="default" w:ascii="Times New Roman" w:hAnsi="Times New Roman" w:eastAsia="Roboto" w:cs="Times New Roman"/>
          <w:b/>
          <w:color w:val="006699"/>
          <w:sz w:val="24"/>
          <w:szCs w:val="24"/>
          <w:rtl w:val="0"/>
        </w:rPr>
        <w:t>false</w:t>
      </w:r>
      <w:r>
        <w:rPr>
          <w:rFonts w:hint="default" w:ascii="Times New Roman" w:hAnsi="Times New Roman" w:eastAsia="Roboto" w:cs="Times New Roman"/>
          <w:sz w:val="24"/>
          <w:szCs w:val="24"/>
          <w:rtl w:val="0"/>
        </w:rPr>
        <w:t xml:space="preserve">;    </w:t>
      </w:r>
    </w:p>
    <w:p>
      <w:pPr>
        <w:numPr>
          <w:ilvl w:val="0"/>
          <w:numId w:val="11"/>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push S, v;    </w:t>
      </w:r>
    </w:p>
    <w:p>
      <w:pPr>
        <w:numPr>
          <w:ilvl w:val="0"/>
          <w:numId w:val="11"/>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w:t>
      </w:r>
      <w:r>
        <w:rPr>
          <w:rFonts w:hint="default" w:ascii="Times New Roman" w:hAnsi="Times New Roman" w:eastAsia="Roboto" w:cs="Times New Roman"/>
          <w:b/>
          <w:color w:val="006699"/>
          <w:sz w:val="24"/>
          <w:szCs w:val="24"/>
          <w:rtl w:val="0"/>
        </w:rPr>
        <w:t>while</w:t>
      </w:r>
      <w:r>
        <w:rPr>
          <w:rFonts w:hint="default" w:ascii="Times New Roman" w:hAnsi="Times New Roman" w:eastAsia="Roboto" w:cs="Times New Roman"/>
          <w:sz w:val="24"/>
          <w:szCs w:val="24"/>
          <w:rtl w:val="0"/>
        </w:rPr>
        <w:t xml:space="preserve"> (S is not empty) </w:t>
      </w:r>
      <w:r>
        <w:rPr>
          <w:rFonts w:hint="default" w:ascii="Times New Roman" w:hAnsi="Times New Roman" w:eastAsia="Roboto" w:cs="Times New Roman"/>
          <w:b/>
          <w:color w:val="006699"/>
          <w:sz w:val="24"/>
          <w:szCs w:val="24"/>
          <w:rtl w:val="0"/>
        </w:rPr>
        <w:t>do</w:t>
      </w:r>
      <w:r>
        <w:rPr>
          <w:rFonts w:hint="default" w:ascii="Times New Roman" w:hAnsi="Times New Roman" w:eastAsia="Roboto" w:cs="Times New Roman"/>
          <w:sz w:val="24"/>
          <w:szCs w:val="24"/>
          <w:rtl w:val="0"/>
        </w:rPr>
        <w:t xml:space="preserve">    </w:t>
      </w:r>
    </w:p>
    <w:p>
      <w:pPr>
        <w:numPr>
          <w:ilvl w:val="0"/>
          <w:numId w:val="11"/>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u := pop S;    </w:t>
      </w:r>
    </w:p>
    <w:p>
      <w:pPr>
        <w:numPr>
          <w:ilvl w:val="0"/>
          <w:numId w:val="11"/>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w:t>
      </w:r>
      <w:r>
        <w:rPr>
          <w:rFonts w:hint="default" w:ascii="Times New Roman" w:hAnsi="Times New Roman" w:eastAsia="Roboto" w:cs="Times New Roman"/>
          <w:b/>
          <w:color w:val="006699"/>
          <w:sz w:val="24"/>
          <w:szCs w:val="24"/>
          <w:rtl w:val="0"/>
        </w:rPr>
        <w:t>if</w:t>
      </w:r>
      <w:r>
        <w:rPr>
          <w:rFonts w:hint="default" w:ascii="Times New Roman" w:hAnsi="Times New Roman" w:eastAsia="Roboto" w:cs="Times New Roman"/>
          <w:sz w:val="24"/>
          <w:szCs w:val="24"/>
          <w:rtl w:val="0"/>
        </w:rPr>
        <w:t xml:space="preserve"> (not visited[u]) then    </w:t>
      </w:r>
    </w:p>
    <w:p>
      <w:pPr>
        <w:numPr>
          <w:ilvl w:val="0"/>
          <w:numId w:val="11"/>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visited[u] := </w:t>
      </w:r>
      <w:r>
        <w:rPr>
          <w:rFonts w:hint="default" w:ascii="Times New Roman" w:hAnsi="Times New Roman" w:eastAsia="Roboto" w:cs="Times New Roman"/>
          <w:b/>
          <w:color w:val="006699"/>
          <w:sz w:val="24"/>
          <w:szCs w:val="24"/>
          <w:rtl w:val="0"/>
        </w:rPr>
        <w:t>true</w:t>
      </w:r>
      <w:r>
        <w:rPr>
          <w:rFonts w:hint="default" w:ascii="Times New Roman" w:hAnsi="Times New Roman" w:eastAsia="Roboto" w:cs="Times New Roman"/>
          <w:sz w:val="24"/>
          <w:szCs w:val="24"/>
          <w:rtl w:val="0"/>
        </w:rPr>
        <w:t xml:space="preserve">;    </w:t>
      </w:r>
    </w:p>
    <w:p>
      <w:pPr>
        <w:numPr>
          <w:ilvl w:val="0"/>
          <w:numId w:val="11"/>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w:t>
      </w:r>
      <w:r>
        <w:rPr>
          <w:rFonts w:hint="default" w:ascii="Times New Roman" w:hAnsi="Times New Roman" w:eastAsia="Roboto" w:cs="Times New Roman"/>
          <w:b/>
          <w:color w:val="006699"/>
          <w:sz w:val="24"/>
          <w:szCs w:val="24"/>
          <w:rtl w:val="0"/>
        </w:rPr>
        <w:t>for</w:t>
      </w:r>
      <w:r>
        <w:rPr>
          <w:rFonts w:hint="default" w:ascii="Times New Roman" w:hAnsi="Times New Roman" w:eastAsia="Roboto" w:cs="Times New Roman"/>
          <w:sz w:val="24"/>
          <w:szCs w:val="24"/>
          <w:rtl w:val="0"/>
        </w:rPr>
        <w:t xml:space="preserve"> each unvisited neighbour w of uu    </w:t>
      </w:r>
    </w:p>
    <w:p>
      <w:pPr>
        <w:numPr>
          <w:ilvl w:val="0"/>
          <w:numId w:val="11"/>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push S, w;    </w:t>
      </w:r>
    </w:p>
    <w:p>
      <w:pPr>
        <w:numPr>
          <w:ilvl w:val="0"/>
          <w:numId w:val="11"/>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end </w:t>
      </w:r>
      <w:r>
        <w:rPr>
          <w:rFonts w:hint="default" w:ascii="Times New Roman" w:hAnsi="Times New Roman" w:eastAsia="Roboto" w:cs="Times New Roman"/>
          <w:b/>
          <w:color w:val="006699"/>
          <w:sz w:val="24"/>
          <w:szCs w:val="24"/>
          <w:rtl w:val="0"/>
        </w:rPr>
        <w:t>if</w:t>
      </w:r>
      <w:r>
        <w:rPr>
          <w:rFonts w:hint="default" w:ascii="Times New Roman" w:hAnsi="Times New Roman" w:eastAsia="Roboto" w:cs="Times New Roman"/>
          <w:sz w:val="24"/>
          <w:szCs w:val="24"/>
          <w:rtl w:val="0"/>
        </w:rPr>
        <w:t xml:space="preserve">    </w:t>
      </w:r>
    </w:p>
    <w:p>
      <w:pPr>
        <w:numPr>
          <w:ilvl w:val="0"/>
          <w:numId w:val="11"/>
        </w:numPr>
        <w:pBdr>
          <w:top w:val="none" w:color="auto" w:sz="0" w:space="0"/>
          <w:bottom w:val="none" w:color="auto" w:sz="0" w:space="0"/>
          <w:right w:val="none" w:color="auto" w:sz="0" w:space="2"/>
          <w:between w:val="none" w:color="auto" w:sz="0" w:space="0"/>
        </w:pBdr>
        <w:spacing w:before="0" w:beforeAutospacing="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end </w:t>
      </w:r>
      <w:r>
        <w:rPr>
          <w:rFonts w:hint="default" w:ascii="Times New Roman" w:hAnsi="Times New Roman" w:eastAsia="Roboto" w:cs="Times New Roman"/>
          <w:b/>
          <w:color w:val="006699"/>
          <w:sz w:val="24"/>
          <w:szCs w:val="24"/>
          <w:rtl w:val="0"/>
        </w:rPr>
        <w:t>while</w:t>
      </w:r>
      <w:r>
        <w:rPr>
          <w:rFonts w:hint="default" w:ascii="Times New Roman" w:hAnsi="Times New Roman" w:eastAsia="Roboto" w:cs="Times New Roman"/>
          <w:sz w:val="24"/>
          <w:szCs w:val="24"/>
          <w:rtl w:val="0"/>
        </w:rPr>
        <w:t xml:space="preserve">    </w:t>
      </w:r>
    </w:p>
    <w:p>
      <w:pPr>
        <w:numPr>
          <w:ilvl w:val="0"/>
          <w:numId w:val="11"/>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     END DFS()    </w:t>
      </w:r>
    </w:p>
    <w:p>
      <w:pPr>
        <w:pStyle w:val="4"/>
        <w:keepNext w:val="0"/>
        <w:keepLines w:val="0"/>
        <w:shd w:val="clear" w:fill="FFFFFF"/>
        <w:spacing w:before="280" w:line="312" w:lineRule="auto"/>
        <w:jc w:val="both"/>
        <w:rPr>
          <w:rFonts w:hint="default" w:ascii="Times New Roman" w:hAnsi="Times New Roman" w:cs="Times New Roman"/>
          <w:color w:val="610B4B"/>
          <w:sz w:val="32"/>
          <w:szCs w:val="32"/>
        </w:rPr>
      </w:pPr>
      <w:bookmarkStart w:id="10" w:name="_crnc9046gl9n" w:colFirst="0" w:colLast="0"/>
      <w:bookmarkEnd w:id="10"/>
      <w:r>
        <w:rPr>
          <w:rFonts w:hint="default" w:ascii="Times New Roman" w:hAnsi="Times New Roman" w:cs="Times New Roman"/>
          <w:color w:val="610B4B"/>
          <w:sz w:val="32"/>
          <w:szCs w:val="32"/>
          <w:rtl w:val="0"/>
        </w:rPr>
        <w:t>Example of DFS algorithm</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Now, let's understand the working of the DFS algorithm by using an example. In the example given below, there is a directed graph having 7 vertices.</w:t>
      </w:r>
    </w:p>
    <w:p>
      <w:pPr>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Pr>
        <w:drawing>
          <wp:inline distT="114300" distB="114300" distL="114300" distR="114300">
            <wp:extent cx="5730875" cy="2159000"/>
            <wp:effectExtent l="0" t="0" r="0" b="0"/>
            <wp:docPr id="2" name="image1.png" descr="DFS algorithm"/>
            <wp:cNvGraphicFramePr/>
            <a:graphic xmlns:a="http://schemas.openxmlformats.org/drawingml/2006/main">
              <a:graphicData uri="http://schemas.openxmlformats.org/drawingml/2006/picture">
                <pic:pic xmlns:pic="http://schemas.openxmlformats.org/drawingml/2006/picture">
                  <pic:nvPicPr>
                    <pic:cNvPr id="2" name="image1.png" descr="DFS algorithm"/>
                    <pic:cNvPicPr preferRelativeResize="0"/>
                  </pic:nvPicPr>
                  <pic:blipFill>
                    <a:blip r:embed="rId7"/>
                    <a:srcRect/>
                    <a:stretch>
                      <a:fillRect/>
                    </a:stretch>
                  </pic:blipFill>
                  <pic:spPr>
                    <a:xfrm>
                      <a:off x="0" y="0"/>
                      <a:ext cx="5731200" cy="2159000"/>
                    </a:xfrm>
                    <a:prstGeom prst="rect">
                      <a:avLst/>
                    </a:prstGeom>
                  </pic:spPr>
                </pic:pic>
              </a:graphicData>
            </a:graphic>
          </wp:inline>
        </w:drawing>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color w:val="333333"/>
          <w:sz w:val="24"/>
          <w:szCs w:val="24"/>
          <w:rtl w:val="0"/>
        </w:rPr>
        <w:t>Now, let's start examining the graph starting from Node H.</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1</w:t>
      </w:r>
      <w:r>
        <w:rPr>
          <w:rFonts w:hint="default" w:ascii="Times New Roman" w:hAnsi="Times New Roman" w:eastAsia="Roboto" w:cs="Times New Roman"/>
          <w:color w:val="333333"/>
          <w:sz w:val="24"/>
          <w:szCs w:val="24"/>
          <w:rtl w:val="0"/>
        </w:rPr>
        <w:t xml:space="preserve"> - First, push H onto the stack.</w:t>
      </w:r>
    </w:p>
    <w:p>
      <w:pPr>
        <w:numPr>
          <w:ilvl w:val="0"/>
          <w:numId w:val="12"/>
        </w:numPr>
        <w:pBdr>
          <w:top w:val="none" w:color="auto" w:sz="0" w:space="0"/>
          <w:bottom w:val="none" w:color="auto" w:sz="0" w:space="0"/>
          <w:right w:val="none" w:color="auto" w:sz="0" w:space="2"/>
          <w:between w:val="none" w:color="auto" w:sz="0" w:space="0"/>
        </w:pBdr>
        <w:spacing w:before="18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STACK: H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2</w:t>
      </w:r>
      <w:r>
        <w:rPr>
          <w:rFonts w:hint="default" w:ascii="Times New Roman" w:hAnsi="Times New Roman" w:eastAsia="Roboto" w:cs="Times New Roman"/>
          <w:color w:val="333333"/>
          <w:sz w:val="24"/>
          <w:szCs w:val="24"/>
          <w:rtl w:val="0"/>
        </w:rPr>
        <w:t xml:space="preserve"> - POP the top element from the stack, i.e., H, and print it. Now, PUSH all the neighbors of H onto the stack that are in ready state.</w:t>
      </w:r>
    </w:p>
    <w:p>
      <w:pPr>
        <w:numPr>
          <w:ilvl w:val="0"/>
          <w:numId w:val="13"/>
        </w:numPr>
        <w:pBdr>
          <w:top w:val="none" w:color="auto" w:sz="0" w:space="0"/>
          <w:bottom w:val="none" w:color="auto" w:sz="0" w:space="0"/>
          <w:right w:val="none" w:color="auto" w:sz="0" w:space="2"/>
          <w:between w:val="none" w:color="auto" w:sz="0" w:space="0"/>
        </w:pBdr>
        <w:spacing w:before="18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Print: H]STACK: A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3</w:t>
      </w:r>
      <w:r>
        <w:rPr>
          <w:rFonts w:hint="default" w:ascii="Times New Roman" w:hAnsi="Times New Roman" w:eastAsia="Roboto" w:cs="Times New Roman"/>
          <w:color w:val="333333"/>
          <w:sz w:val="24"/>
          <w:szCs w:val="24"/>
          <w:rtl w:val="0"/>
        </w:rPr>
        <w:t xml:space="preserve"> - POP the top element from the stack, i.e., A, and print it. Now, PUSH all the neighbors of A onto the stack that are in ready state.</w:t>
      </w:r>
    </w:p>
    <w:p>
      <w:pPr>
        <w:numPr>
          <w:ilvl w:val="0"/>
          <w:numId w:val="14"/>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Print: A  </w:t>
      </w:r>
    </w:p>
    <w:p>
      <w:pPr>
        <w:numPr>
          <w:ilvl w:val="0"/>
          <w:numId w:val="14"/>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STACK: B, D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4</w:t>
      </w:r>
      <w:r>
        <w:rPr>
          <w:rFonts w:hint="default" w:ascii="Times New Roman" w:hAnsi="Times New Roman" w:eastAsia="Roboto" w:cs="Times New Roman"/>
          <w:color w:val="333333"/>
          <w:sz w:val="24"/>
          <w:szCs w:val="24"/>
          <w:rtl w:val="0"/>
        </w:rPr>
        <w:t xml:space="preserve"> - POP the top element from the stack, i.e., D, and print it. Now, PUSH all the neighbors of D onto the stack that are in ready state.</w:t>
      </w:r>
    </w:p>
    <w:p>
      <w:pPr>
        <w:spacing w:before="160" w:after="760"/>
        <w:jc w:val="center"/>
        <w:rPr>
          <w:rFonts w:hint="default" w:ascii="Times New Roman" w:hAnsi="Times New Roman" w:cs="Times New Roman"/>
          <w:color w:val="808080"/>
          <w:sz w:val="17"/>
          <w:szCs w:val="17"/>
        </w:rPr>
      </w:pPr>
      <w:r>
        <w:rPr>
          <w:rFonts w:hint="default" w:ascii="Times New Roman" w:hAnsi="Times New Roman" w:cs="Times New Roman"/>
          <w:color w:val="808080"/>
          <w:sz w:val="17"/>
          <w:szCs w:val="17"/>
          <w:rtl w:val="0"/>
        </w:rPr>
        <w:t>ADVERTISEMENT</w:t>
      </w:r>
    </w:p>
    <w:p>
      <w:pPr>
        <w:spacing w:before="160" w:after="760"/>
        <w:jc w:val="center"/>
        <w:rPr>
          <w:rFonts w:hint="default" w:ascii="Times New Roman" w:hAnsi="Times New Roman" w:cs="Times New Roman"/>
          <w:color w:val="808080"/>
          <w:sz w:val="17"/>
          <w:szCs w:val="17"/>
        </w:rPr>
      </w:pPr>
      <w:r>
        <w:rPr>
          <w:rFonts w:hint="default" w:ascii="Times New Roman" w:hAnsi="Times New Roman" w:cs="Times New Roman"/>
          <w:color w:val="808080"/>
          <w:sz w:val="17"/>
          <w:szCs w:val="17"/>
          <w:rtl w:val="0"/>
        </w:rPr>
        <w:t>ADVERTISEMENT</w:t>
      </w:r>
    </w:p>
    <w:p>
      <w:pPr>
        <w:numPr>
          <w:ilvl w:val="0"/>
          <w:numId w:val="15"/>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Print: D  </w:t>
      </w:r>
    </w:p>
    <w:p>
      <w:pPr>
        <w:numPr>
          <w:ilvl w:val="0"/>
          <w:numId w:val="15"/>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STACK: B, F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5</w:t>
      </w:r>
      <w:r>
        <w:rPr>
          <w:rFonts w:hint="default" w:ascii="Times New Roman" w:hAnsi="Times New Roman" w:eastAsia="Roboto" w:cs="Times New Roman"/>
          <w:color w:val="333333"/>
          <w:sz w:val="24"/>
          <w:szCs w:val="24"/>
          <w:rtl w:val="0"/>
        </w:rPr>
        <w:t xml:space="preserve"> - POP the top element from the stack, i.e., F, and print it. Now, PUSH all the neighbors of F onto the stack that are in ready state.</w:t>
      </w:r>
    </w:p>
    <w:p>
      <w:pPr>
        <w:numPr>
          <w:ilvl w:val="0"/>
          <w:numId w:val="16"/>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Print: F  </w:t>
      </w:r>
    </w:p>
    <w:p>
      <w:pPr>
        <w:numPr>
          <w:ilvl w:val="0"/>
          <w:numId w:val="16"/>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STACK: B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6</w:t>
      </w:r>
      <w:r>
        <w:rPr>
          <w:rFonts w:hint="default" w:ascii="Times New Roman" w:hAnsi="Times New Roman" w:eastAsia="Roboto" w:cs="Times New Roman"/>
          <w:color w:val="333333"/>
          <w:sz w:val="24"/>
          <w:szCs w:val="24"/>
          <w:rtl w:val="0"/>
        </w:rPr>
        <w:t xml:space="preserve"> - POP the top element from the stack, i.e., B, and print it. Now, PUSH all the neighbors of B onto the stack that are in ready state.</w:t>
      </w:r>
    </w:p>
    <w:p>
      <w:pPr>
        <w:numPr>
          <w:ilvl w:val="0"/>
          <w:numId w:val="17"/>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Print: B  </w:t>
      </w:r>
    </w:p>
    <w:p>
      <w:pPr>
        <w:numPr>
          <w:ilvl w:val="0"/>
          <w:numId w:val="17"/>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STACK: C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7</w:t>
      </w:r>
      <w:r>
        <w:rPr>
          <w:rFonts w:hint="default" w:ascii="Times New Roman" w:hAnsi="Times New Roman" w:eastAsia="Roboto" w:cs="Times New Roman"/>
          <w:color w:val="333333"/>
          <w:sz w:val="24"/>
          <w:szCs w:val="24"/>
          <w:rtl w:val="0"/>
        </w:rPr>
        <w:t xml:space="preserve"> - POP the top element from the stack, i.e., C, and print it. Now, PUSH all the neighbors of C onto the stack that are in ready state.</w:t>
      </w:r>
    </w:p>
    <w:p>
      <w:pPr>
        <w:numPr>
          <w:ilvl w:val="0"/>
          <w:numId w:val="18"/>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Print: C  </w:t>
      </w:r>
    </w:p>
    <w:p>
      <w:pPr>
        <w:numPr>
          <w:ilvl w:val="0"/>
          <w:numId w:val="18"/>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STACK: E, G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8</w:t>
      </w:r>
      <w:r>
        <w:rPr>
          <w:rFonts w:hint="default" w:ascii="Times New Roman" w:hAnsi="Times New Roman" w:eastAsia="Roboto" w:cs="Times New Roman"/>
          <w:color w:val="333333"/>
          <w:sz w:val="24"/>
          <w:szCs w:val="24"/>
          <w:rtl w:val="0"/>
        </w:rPr>
        <w:t xml:space="preserve"> - POP the top element from the stack, i.e., G and PUSH all the neighbors of G onto the stack that are in ready state.</w:t>
      </w:r>
    </w:p>
    <w:p>
      <w:pPr>
        <w:numPr>
          <w:ilvl w:val="0"/>
          <w:numId w:val="19"/>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Print: G  </w:t>
      </w:r>
    </w:p>
    <w:p>
      <w:pPr>
        <w:numPr>
          <w:ilvl w:val="0"/>
          <w:numId w:val="19"/>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STACK: E  </w:t>
      </w:r>
    </w:p>
    <w:p>
      <w:pPr>
        <w:shd w:val="clear" w:fill="FFFFFF"/>
        <w:spacing w:before="240" w:after="240"/>
        <w:jc w:val="both"/>
        <w:rPr>
          <w:rFonts w:hint="default" w:ascii="Times New Roman" w:hAnsi="Times New Roman" w:eastAsia="Roboto" w:cs="Times New Roman"/>
          <w:color w:val="333333"/>
          <w:sz w:val="24"/>
          <w:szCs w:val="24"/>
        </w:rPr>
      </w:pPr>
      <w:r>
        <w:rPr>
          <w:rFonts w:hint="default" w:ascii="Times New Roman" w:hAnsi="Times New Roman" w:eastAsia="Roboto" w:cs="Times New Roman"/>
          <w:b/>
          <w:color w:val="333333"/>
          <w:sz w:val="24"/>
          <w:szCs w:val="24"/>
          <w:rtl w:val="0"/>
        </w:rPr>
        <w:t>Step 9</w:t>
      </w:r>
      <w:r>
        <w:rPr>
          <w:rFonts w:hint="default" w:ascii="Times New Roman" w:hAnsi="Times New Roman" w:eastAsia="Roboto" w:cs="Times New Roman"/>
          <w:color w:val="333333"/>
          <w:sz w:val="24"/>
          <w:szCs w:val="24"/>
          <w:rtl w:val="0"/>
        </w:rPr>
        <w:t xml:space="preserve"> - POP the top element from the stack, i.e., E and PUSH all the neighbors of E onto the stack that are in ready state.</w:t>
      </w:r>
    </w:p>
    <w:p>
      <w:pPr>
        <w:numPr>
          <w:ilvl w:val="0"/>
          <w:numId w:val="20"/>
        </w:numPr>
        <w:pBdr>
          <w:top w:val="none" w:color="auto" w:sz="0" w:space="0"/>
          <w:bottom w:val="none" w:color="auto" w:sz="0" w:space="0"/>
          <w:right w:val="none" w:color="auto" w:sz="0" w:space="2"/>
          <w:between w:val="none" w:color="auto" w:sz="0" w:space="0"/>
        </w:pBdr>
        <w:spacing w:before="180" w:after="0" w:afterAutospacing="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Print: E  </w:t>
      </w:r>
    </w:p>
    <w:p>
      <w:pPr>
        <w:numPr>
          <w:ilvl w:val="0"/>
          <w:numId w:val="20"/>
        </w:numPr>
        <w:pBdr>
          <w:top w:val="none" w:color="auto" w:sz="0" w:space="0"/>
          <w:bottom w:val="none" w:color="auto" w:sz="0" w:space="0"/>
          <w:right w:val="none" w:color="auto" w:sz="0" w:space="2"/>
          <w:between w:val="none" w:color="auto" w:sz="0" w:space="0"/>
        </w:pBdr>
        <w:spacing w:before="0" w:beforeAutospacing="0" w:after="240" w:line="375" w:lineRule="auto"/>
        <w:ind w:left="720" w:hanging="360"/>
        <w:rPr>
          <w:rFonts w:hint="default" w:ascii="Times New Roman" w:hAnsi="Times New Roman" w:cs="Times New Roman"/>
          <w:color w:val="000000"/>
        </w:rPr>
      </w:pPr>
      <w:r>
        <w:rPr>
          <w:rFonts w:hint="default" w:ascii="Times New Roman" w:hAnsi="Times New Roman" w:eastAsia="Roboto" w:cs="Times New Roman"/>
          <w:sz w:val="24"/>
          <w:szCs w:val="24"/>
          <w:rtl w:val="0"/>
        </w:rPr>
        <w:t xml:space="preserve">STACK:  </w:t>
      </w:r>
    </w:p>
    <w:p>
      <w:pPr>
        <w:rPr>
          <w:rFonts w:hint="default" w:ascii="Times New Roman" w:hAnsi="Times New Roman" w:cs="Times New Roman"/>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Roboto" w:hAnsi="Roboto" w:eastAsia="Roboto" w:cs="Roboto"/>
        <w:color w:val="333333"/>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B5E306ED"/>
    <w:multiLevelType w:val="multilevel"/>
    <w:tmpl w:val="B5E306ED"/>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BF205925"/>
    <w:multiLevelType w:val="multilevel"/>
    <w:tmpl w:val="BF205925"/>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C8879AEF"/>
    <w:multiLevelType w:val="multilevel"/>
    <w:tmpl w:val="C8879AEF"/>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CF092B84"/>
    <w:multiLevelType w:val="multilevel"/>
    <w:tmpl w:val="CF092B84"/>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D7F9FE59"/>
    <w:multiLevelType w:val="multilevel"/>
    <w:tmpl w:val="D7F9FE59"/>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DCBA6B53"/>
    <w:multiLevelType w:val="multilevel"/>
    <w:tmpl w:val="DCBA6B53"/>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F4B5D9F5"/>
    <w:multiLevelType w:val="multilevel"/>
    <w:tmpl w:val="F4B5D9F5"/>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
    <w:nsid w:val="0053208E"/>
    <w:multiLevelType w:val="multilevel"/>
    <w:tmpl w:val="0053208E"/>
    <w:lvl w:ilvl="0" w:tentative="0">
      <w:start w:val="1"/>
      <w:numFmt w:val="bullet"/>
      <w:lvlText w:val="○"/>
      <w:lvlJc w:val="left"/>
      <w:pPr>
        <w:ind w:left="720" w:hanging="360"/>
      </w:pPr>
      <w:rPr>
        <w:rFonts w:ascii="Roboto" w:hAnsi="Roboto" w:eastAsia="Roboto" w:cs="Roboto"/>
        <w:color w:val="333333"/>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248C179"/>
    <w:multiLevelType w:val="multilevel"/>
    <w:tmpl w:val="0248C179"/>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03D62ECE"/>
    <w:multiLevelType w:val="multilevel"/>
    <w:tmpl w:val="03D62ECE"/>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
    <w:nsid w:val="2470EC97"/>
    <w:multiLevelType w:val="multilevel"/>
    <w:tmpl w:val="2470EC97"/>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
    <w:nsid w:val="25B654F3"/>
    <w:multiLevelType w:val="multilevel"/>
    <w:tmpl w:val="25B654F3"/>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
    <w:nsid w:val="2A8F537B"/>
    <w:multiLevelType w:val="multilevel"/>
    <w:tmpl w:val="2A8F537B"/>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
    <w:nsid w:val="4C1BAE26"/>
    <w:multiLevelType w:val="multilevel"/>
    <w:tmpl w:val="4C1BAE26"/>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6">
    <w:nsid w:val="4D4DC07F"/>
    <w:multiLevelType w:val="multilevel"/>
    <w:tmpl w:val="4D4DC07F"/>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7">
    <w:nsid w:val="59ADCABA"/>
    <w:multiLevelType w:val="multilevel"/>
    <w:tmpl w:val="59ADCABA"/>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8">
    <w:nsid w:val="5A241D34"/>
    <w:multiLevelType w:val="multilevel"/>
    <w:tmpl w:val="5A241D34"/>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9">
    <w:nsid w:val="72183CF9"/>
    <w:multiLevelType w:val="multilevel"/>
    <w:tmpl w:val="72183CF9"/>
    <w:lvl w:ilvl="0" w:tentative="0">
      <w:start w:val="1"/>
      <w:numFmt w:val="decimal"/>
      <w:lvlText w:val="%1."/>
      <w:lvlJc w:val="left"/>
      <w:pPr>
        <w:ind w:left="720" w:hanging="360"/>
      </w:pPr>
      <w:rPr>
        <w:rFonts w:ascii="Roboto" w:hAnsi="Roboto" w:eastAsia="Roboto" w:cs="Roboto"/>
        <w:color w:val="333333"/>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19"/>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48856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4</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2024-05-26T11:39:32Z</dcterms:created>
  <dc:creator>Sujay Kumar</dc:creator>
  <cp:lastModifiedBy>WPS_1626503353</cp:lastModifiedBy>
  <dcterms:modified xsi:type="dcterms:W3CDTF">2024-05-26T11:43:47Z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09342EA46FFC4DB79972573EBF58299B_12</vt:lpwstr>
  </property>
</Properties>
</file>